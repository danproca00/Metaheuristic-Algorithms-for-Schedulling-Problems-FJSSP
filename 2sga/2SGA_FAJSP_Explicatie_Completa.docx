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1FAB" w14:textId="77777777" w:rsidR="00DF1E64" w:rsidRDefault="00000000">
      <w:pPr>
        <w:pStyle w:val="Title"/>
      </w:pPr>
      <w:r>
        <w:t>Documentație completă 2SGA – FJSP</w:t>
      </w:r>
    </w:p>
    <w:p w14:paraId="7700B1DE" w14:textId="77777777" w:rsidR="00DF1E64" w:rsidRDefault="00000000">
      <w:pPr>
        <w:pStyle w:val="Heading1"/>
      </w:pPr>
      <w:r>
        <w:t>Structura generală a algoritmului 2SGA</w:t>
      </w:r>
    </w:p>
    <w:p w14:paraId="70B48E2D" w14:textId="77777777" w:rsidR="00DF1E64" w:rsidRDefault="00000000">
      <w:r>
        <w:br/>
        <w:t>Algoritmul 2SGA (Two-Stage Genetic Algorithm) este un algoritm metaheuristic dezvoltat pentru problema Flexible Job Shop Scheduling Problem (FJSP).</w:t>
      </w:r>
      <w:r>
        <w:br/>
        <w:t>El integrează două etape majore:</w:t>
      </w:r>
      <w:r>
        <w:br/>
        <w:t>- Etapa 1: generarea unei ordini de operații (OS) și alocarea mașinilor pe baza unei selecții greedy (cea mai rapidă mașină).</w:t>
      </w:r>
      <w:r>
        <w:br/>
        <w:t>- Etapa 2: codificare OS+MA fixă, aplicarea operatorilor genetici (crossover, mutation), evaluare și selecție a celei mai bune soluții.</w:t>
      </w:r>
      <w:r>
        <w:br/>
      </w:r>
    </w:p>
    <w:p w14:paraId="59BF505A" w14:textId="77777777" w:rsidR="00DF1E64" w:rsidRDefault="00000000">
      <w:pPr>
        <w:pStyle w:val="Heading1"/>
      </w:pPr>
      <w:r>
        <w:t>1. Joburi și Constrângeri (extrase din SetDeDate_Lucrare1.fjs)</w:t>
      </w:r>
    </w:p>
    <w:p w14:paraId="1B7A7E37" w14:textId="77777777" w:rsidR="00DF1E64" w:rsidRDefault="00000000">
      <w:r>
        <w:t>Sunt 8 joburi în total, fiecare cu un număr de operații și mașini eligibile per operație.</w:t>
      </w:r>
    </w:p>
    <w:p w14:paraId="4548BE93" w14:textId="77777777" w:rsidR="00DF1E64" w:rsidRDefault="00000000">
      <w:r>
        <w:t>J1 – 2 operații</w:t>
      </w:r>
    </w:p>
    <w:p w14:paraId="12C3E8E5" w14:textId="77777777" w:rsidR="00DF1E64" w:rsidRDefault="00000000">
      <w:r>
        <w:t>J2 – 2 operații</w:t>
      </w:r>
    </w:p>
    <w:p w14:paraId="00CA445B" w14:textId="77777777" w:rsidR="00DF1E64" w:rsidRDefault="00000000">
      <w:r>
        <w:t>J3 – 2 operații</w:t>
      </w:r>
    </w:p>
    <w:p w14:paraId="6AACFC25" w14:textId="77777777" w:rsidR="00DF1E64" w:rsidRDefault="00000000">
      <w:r>
        <w:t>J4 – 2 operații</w:t>
      </w:r>
    </w:p>
    <w:p w14:paraId="09521447" w14:textId="77777777" w:rsidR="00DF1E64" w:rsidRDefault="00000000">
      <w:r>
        <w:t>J5 – 2 operații</w:t>
      </w:r>
    </w:p>
    <w:p w14:paraId="2CE097E6" w14:textId="77777777" w:rsidR="00DF1E64" w:rsidRDefault="00000000">
      <w:r>
        <w:t>J6 – 2 operații</w:t>
      </w:r>
    </w:p>
    <w:p w14:paraId="3F301D8F" w14:textId="77777777" w:rsidR="00DF1E64" w:rsidRDefault="00000000">
      <w:r>
        <w:t>J7 – 1 operații</w:t>
      </w:r>
    </w:p>
    <w:p w14:paraId="33EAC9F9" w14:textId="77777777" w:rsidR="00DF1E64" w:rsidRDefault="00000000">
      <w:r>
        <w:t>J8 – 1 operații</w:t>
      </w:r>
    </w:p>
    <w:p w14:paraId="515312D3" w14:textId="77777777" w:rsidR="00DF1E64" w:rsidRDefault="00000000">
      <w:pPr>
        <w:pStyle w:val="Heading2"/>
      </w:pPr>
      <w:r>
        <w:t>Constrângeri de precedență între operații:</w:t>
      </w:r>
    </w:p>
    <w:p w14:paraId="7B05F96C" w14:textId="77777777" w:rsidR="00DF1E64" w:rsidRDefault="00000000">
      <w:r>
        <w:t>J3O2 ← J1O1, J1O2</w:t>
      </w:r>
    </w:p>
    <w:p w14:paraId="2F3E9D18" w14:textId="77777777" w:rsidR="00DF1E64" w:rsidRDefault="00000000">
      <w:r>
        <w:t>J4O1 ← J2O1, J2O2</w:t>
      </w:r>
    </w:p>
    <w:p w14:paraId="101D7B1D" w14:textId="77777777" w:rsidR="00DF1E64" w:rsidRDefault="00000000">
      <w:r>
        <w:t>J4O2 ← J3O1, J3O2, J4O1</w:t>
      </w:r>
    </w:p>
    <w:p w14:paraId="18B04127" w14:textId="77777777" w:rsidR="006F77DB" w:rsidRDefault="006F77DB"/>
    <w:p w14:paraId="36A9E829" w14:textId="77777777" w:rsidR="006F77DB" w:rsidRDefault="006F77DB"/>
    <w:p w14:paraId="35D732F4" w14:textId="77777777" w:rsidR="006F77DB" w:rsidRDefault="006F77DB"/>
    <w:p w14:paraId="7E23D990" w14:textId="24150EDC" w:rsidR="006F77DB" w:rsidRPr="006F77DB" w:rsidRDefault="006F77DB" w:rsidP="006F77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6F77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Rezolvare</w:t>
      </w:r>
      <w:proofErr w:type="spellEnd"/>
      <w:r w:rsidRPr="006F77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2SGA – Etapa 1 </w:t>
      </w:r>
      <w:proofErr w:type="spellStart"/>
      <w:r w:rsidRPr="006F77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explicată</w:t>
      </w:r>
      <w:proofErr w:type="spellEnd"/>
      <w:r w:rsidRPr="006F77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pas cu pas </w:t>
      </w:r>
    </w:p>
    <w:p w14:paraId="405E57C2" w14:textId="77777777" w:rsidR="006F77DB" w:rsidRPr="006F77DB" w:rsidRDefault="006F77DB" w:rsidP="006F77DB">
      <w:r w:rsidRPr="006F77DB">
        <w:t>PAS 1: J5 - O1</w:t>
      </w:r>
    </w:p>
    <w:p w14:paraId="7E597D6C" w14:textId="77777777" w:rsidR="006F77DB" w:rsidRPr="006F77DB" w:rsidRDefault="006F77DB" w:rsidP="006F77DB">
      <w:r w:rsidRPr="006F77DB">
        <w:t xml:space="preserve">J5-O1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=14), M3 (</w:t>
      </w:r>
      <w:proofErr w:type="spellStart"/>
      <w:r w:rsidRPr="006F77DB">
        <w:t>timp</w:t>
      </w:r>
      <w:proofErr w:type="spellEnd"/>
      <w:r w:rsidRPr="006F77DB">
        <w:t>=10)</w:t>
      </w:r>
    </w:p>
    <w:p w14:paraId="4A2D912B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5126FF0E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end=60 → Case 1</w:t>
      </w:r>
    </w:p>
    <w:p w14:paraId="60138D28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start=48, end=58 → Case 1</w:t>
      </w:r>
    </w:p>
    <w:p w14:paraId="691B25E6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M3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start=48, end=58, </w:t>
      </w:r>
      <w:proofErr w:type="spellStart"/>
      <w:r w:rsidRPr="006F77DB">
        <w:t>durată</w:t>
      </w:r>
      <w:proofErr w:type="spellEnd"/>
      <w:r w:rsidRPr="006F77DB">
        <w:t>=10, Case 1</w:t>
      </w:r>
    </w:p>
    <w:p w14:paraId="5189D7BF" w14:textId="77777777" w:rsidR="006F77DB" w:rsidRPr="006F77DB" w:rsidRDefault="006F77DB" w:rsidP="006F77DB"/>
    <w:p w14:paraId="3026A982" w14:textId="77777777" w:rsidR="006F77DB" w:rsidRPr="006F77DB" w:rsidRDefault="006F77DB" w:rsidP="006F77DB">
      <w:r w:rsidRPr="006F77DB">
        <w:t>PAS 2: J7 - O1</w:t>
      </w:r>
    </w:p>
    <w:p w14:paraId="5641A203" w14:textId="77777777" w:rsidR="006F77DB" w:rsidRPr="006F77DB" w:rsidRDefault="006F77DB" w:rsidP="006F77DB">
      <w:r w:rsidRPr="006F77DB">
        <w:t xml:space="preserve">J7-O1 are 1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=6)</w:t>
      </w:r>
    </w:p>
    <w:p w14:paraId="2EF1395D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77326A51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end=52 → Case 1</w:t>
      </w:r>
    </w:p>
    <w:p w14:paraId="642594D8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end=52, </w:t>
      </w:r>
      <w:proofErr w:type="spellStart"/>
      <w:r w:rsidRPr="006F77DB">
        <w:t>durată</w:t>
      </w:r>
      <w:proofErr w:type="spellEnd"/>
      <w:r w:rsidRPr="006F77DB">
        <w:t>=6, Case 1</w:t>
      </w:r>
    </w:p>
    <w:p w14:paraId="10CC0035" w14:textId="77777777" w:rsidR="006F77DB" w:rsidRPr="006F77DB" w:rsidRDefault="006F77DB" w:rsidP="006F77DB"/>
    <w:p w14:paraId="7D30ADA5" w14:textId="77777777" w:rsidR="006F77DB" w:rsidRPr="006F77DB" w:rsidRDefault="006F77DB" w:rsidP="006F77DB">
      <w:r w:rsidRPr="006F77DB">
        <w:t>PAS 3: J4 - O2</w:t>
      </w:r>
    </w:p>
    <w:p w14:paraId="4F827C37" w14:textId="77777777" w:rsidR="006F77DB" w:rsidRPr="006F77DB" w:rsidRDefault="006F77DB" w:rsidP="006F77DB">
      <w:r w:rsidRPr="006F77DB">
        <w:t xml:space="preserve">J4-O2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M2 (</w:t>
      </w:r>
      <w:proofErr w:type="spellStart"/>
      <w:r w:rsidRPr="006F77DB">
        <w:t>timp</w:t>
      </w:r>
      <w:proofErr w:type="spellEnd"/>
      <w:r w:rsidRPr="006F77DB">
        <w:t>=6), M3 (</w:t>
      </w:r>
      <w:proofErr w:type="spellStart"/>
      <w:r w:rsidRPr="006F77DB">
        <w:t>timp</w:t>
      </w:r>
      <w:proofErr w:type="spellEnd"/>
      <w:r w:rsidRPr="006F77DB">
        <w:t>=6)</w:t>
      </w:r>
    </w:p>
    <w:p w14:paraId="5BE42BC3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>: J3O1, J3O2, J4O1</w:t>
      </w:r>
    </w:p>
    <w:p w14:paraId="5B6FB340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=48, </w:t>
      </w:r>
      <w:proofErr w:type="spellStart"/>
      <w:r w:rsidRPr="006F77DB">
        <w:t>prev_op_end</w:t>
      </w:r>
      <w:proofErr w:type="spellEnd"/>
      <w:r w:rsidRPr="006F77DB">
        <w:t>=0 → start=48, end=54 → Case 2</w:t>
      </w:r>
    </w:p>
    <w:p w14:paraId="673C8F2A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=48, </w:t>
      </w:r>
      <w:proofErr w:type="spellStart"/>
      <w:r w:rsidRPr="006F77DB">
        <w:t>prev_op_end</w:t>
      </w:r>
      <w:proofErr w:type="spellEnd"/>
      <w:r w:rsidRPr="006F77DB">
        <w:t>=0 → start=48, end=54 → Case 1</w:t>
      </w:r>
    </w:p>
    <w:p w14:paraId="194D3433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M2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start=48, end=54, </w:t>
      </w:r>
      <w:proofErr w:type="spellStart"/>
      <w:r w:rsidRPr="006F77DB">
        <w:t>durată</w:t>
      </w:r>
      <w:proofErr w:type="spellEnd"/>
      <w:r w:rsidRPr="006F77DB">
        <w:t>=6, Case 2</w:t>
      </w:r>
    </w:p>
    <w:p w14:paraId="41D83842" w14:textId="77777777" w:rsidR="006F77DB" w:rsidRPr="006F77DB" w:rsidRDefault="006F77DB" w:rsidP="006F77DB"/>
    <w:p w14:paraId="1EF30A81" w14:textId="77777777" w:rsidR="006F77DB" w:rsidRPr="006F77DB" w:rsidRDefault="006F77DB" w:rsidP="006F77DB">
      <w:r w:rsidRPr="006F77DB">
        <w:t>PAS 4: J4 - O1</w:t>
      </w:r>
    </w:p>
    <w:p w14:paraId="6CE6B820" w14:textId="77777777" w:rsidR="006F77DB" w:rsidRPr="006F77DB" w:rsidRDefault="006F77DB" w:rsidP="006F77DB">
      <w:r w:rsidRPr="006F77DB">
        <w:t xml:space="preserve">J4-O1 are 1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M2 (</w:t>
      </w:r>
      <w:proofErr w:type="spellStart"/>
      <w:r w:rsidRPr="006F77DB">
        <w:t>timp</w:t>
      </w:r>
      <w:proofErr w:type="spellEnd"/>
      <w:r w:rsidRPr="006F77DB">
        <w:t>=24)</w:t>
      </w:r>
    </w:p>
    <w:p w14:paraId="6A32857B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>: J2O1, J2O2</w:t>
      </w:r>
    </w:p>
    <w:p w14:paraId="2F37A237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=35, </w:t>
      </w:r>
      <w:proofErr w:type="spellStart"/>
      <w:r w:rsidRPr="006F77DB">
        <w:t>prev_op_end</w:t>
      </w:r>
      <w:proofErr w:type="spellEnd"/>
      <w:r w:rsidRPr="006F77DB">
        <w:t>=0 → start=46, end=70 → Case 1</w:t>
      </w:r>
    </w:p>
    <w:p w14:paraId="0456EC5B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lastRenderedPageBreak/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M2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end=70, </w:t>
      </w:r>
      <w:proofErr w:type="spellStart"/>
      <w:r w:rsidRPr="006F77DB">
        <w:t>durată</w:t>
      </w:r>
      <w:proofErr w:type="spellEnd"/>
      <w:r w:rsidRPr="006F77DB">
        <w:t>=24, Case 1</w:t>
      </w:r>
    </w:p>
    <w:p w14:paraId="15B60068" w14:textId="77777777" w:rsidR="006F77DB" w:rsidRPr="006F77DB" w:rsidRDefault="006F77DB" w:rsidP="006F77DB"/>
    <w:p w14:paraId="023A42BE" w14:textId="77777777" w:rsidR="006F77DB" w:rsidRPr="006F77DB" w:rsidRDefault="006F77DB" w:rsidP="006F77DB">
      <w:r w:rsidRPr="006F77DB">
        <w:t>PAS 5: J8 - O1</w:t>
      </w:r>
    </w:p>
    <w:p w14:paraId="101F25E7" w14:textId="77777777" w:rsidR="006F77DB" w:rsidRPr="006F77DB" w:rsidRDefault="006F77DB" w:rsidP="006F77DB">
      <w:r w:rsidRPr="006F77DB">
        <w:t xml:space="preserve">J8-O1 are 1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M3 (</w:t>
      </w:r>
      <w:proofErr w:type="spellStart"/>
      <w:r w:rsidRPr="006F77DB">
        <w:t>timp</w:t>
      </w:r>
      <w:proofErr w:type="spellEnd"/>
      <w:r w:rsidRPr="006F77DB">
        <w:t>=8)</w:t>
      </w:r>
    </w:p>
    <w:p w14:paraId="15FDCF36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45030F40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start=48, end=56 → Case 1</w:t>
      </w:r>
    </w:p>
    <w:p w14:paraId="216CF2C7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M3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start=48, end=56, </w:t>
      </w:r>
      <w:proofErr w:type="spellStart"/>
      <w:r w:rsidRPr="006F77DB">
        <w:t>durată</w:t>
      </w:r>
      <w:proofErr w:type="spellEnd"/>
      <w:r w:rsidRPr="006F77DB">
        <w:t>=8, Case 1</w:t>
      </w:r>
    </w:p>
    <w:p w14:paraId="6BAA7EAD" w14:textId="77777777" w:rsidR="006F77DB" w:rsidRPr="006F77DB" w:rsidRDefault="006F77DB" w:rsidP="006F77DB"/>
    <w:p w14:paraId="06CAB082" w14:textId="77777777" w:rsidR="006F77DB" w:rsidRPr="006F77DB" w:rsidRDefault="006F77DB" w:rsidP="006F77DB">
      <w:r w:rsidRPr="006F77DB">
        <w:t>PAS 6: J6 - O2</w:t>
      </w:r>
    </w:p>
    <w:p w14:paraId="28E20FDE" w14:textId="77777777" w:rsidR="006F77DB" w:rsidRPr="006F77DB" w:rsidRDefault="006F77DB" w:rsidP="006F77DB">
      <w:r w:rsidRPr="006F77DB">
        <w:t xml:space="preserve">J6-O2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M2 (</w:t>
      </w:r>
      <w:proofErr w:type="spellStart"/>
      <w:r w:rsidRPr="006F77DB">
        <w:t>timp</w:t>
      </w:r>
      <w:proofErr w:type="spellEnd"/>
      <w:r w:rsidRPr="006F77DB">
        <w:t>=7), M3 (</w:t>
      </w:r>
      <w:proofErr w:type="spellStart"/>
      <w:r w:rsidRPr="006F77DB">
        <w:t>timp</w:t>
      </w:r>
      <w:proofErr w:type="spellEnd"/>
      <w:r w:rsidRPr="006F77DB">
        <w:t>=9)</w:t>
      </w:r>
    </w:p>
    <w:p w14:paraId="03878AAC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01DFA5DB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=46 → start=46, end=53 → Case 1</w:t>
      </w:r>
    </w:p>
    <w:p w14:paraId="7BEA6CF7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=46 → start=48, end=57 → Case 1</w:t>
      </w:r>
    </w:p>
    <w:p w14:paraId="6B633897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M2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end=53, </w:t>
      </w:r>
      <w:proofErr w:type="spellStart"/>
      <w:r w:rsidRPr="006F77DB">
        <w:t>durată</w:t>
      </w:r>
      <w:proofErr w:type="spellEnd"/>
      <w:r w:rsidRPr="006F77DB">
        <w:t>=7, Case 1</w:t>
      </w:r>
    </w:p>
    <w:p w14:paraId="587EE92C" w14:textId="77777777" w:rsidR="006F77DB" w:rsidRPr="006F77DB" w:rsidRDefault="006F77DB" w:rsidP="006F77DB"/>
    <w:p w14:paraId="17C4219E" w14:textId="77777777" w:rsidR="006F77DB" w:rsidRPr="006F77DB" w:rsidRDefault="006F77DB" w:rsidP="006F77DB">
      <w:r w:rsidRPr="006F77DB">
        <w:t>PAS 7: J3 - O2</w:t>
      </w:r>
    </w:p>
    <w:p w14:paraId="5A4A5BB3" w14:textId="77777777" w:rsidR="006F77DB" w:rsidRPr="006F77DB" w:rsidRDefault="006F77DB" w:rsidP="006F77DB">
      <w:r w:rsidRPr="006F77DB">
        <w:t xml:space="preserve">J3-O2 are 1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M3 (</w:t>
      </w:r>
      <w:proofErr w:type="spellStart"/>
      <w:r w:rsidRPr="006F77DB">
        <w:t>timp</w:t>
      </w:r>
      <w:proofErr w:type="spellEnd"/>
      <w:r w:rsidRPr="006F77DB">
        <w:t>=15)</w:t>
      </w:r>
    </w:p>
    <w:p w14:paraId="71ACCFCB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>: J1O1, J1O2</w:t>
      </w:r>
    </w:p>
    <w:p w14:paraId="0DACA2EC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=46, </w:t>
      </w:r>
      <w:proofErr w:type="spellStart"/>
      <w:r w:rsidRPr="006F77DB">
        <w:t>prev_op_end</w:t>
      </w:r>
      <w:proofErr w:type="spellEnd"/>
      <w:r w:rsidRPr="006F77DB">
        <w:t>=48 → start=48, end=63 → Case 1</w:t>
      </w:r>
    </w:p>
    <w:p w14:paraId="32F2FB19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M3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start=48, end=63, </w:t>
      </w:r>
      <w:proofErr w:type="spellStart"/>
      <w:r w:rsidRPr="006F77DB">
        <w:t>durată</w:t>
      </w:r>
      <w:proofErr w:type="spellEnd"/>
      <w:r w:rsidRPr="006F77DB">
        <w:t>=15, Case 1</w:t>
      </w:r>
    </w:p>
    <w:p w14:paraId="2E97ACE0" w14:textId="77777777" w:rsidR="006F77DB" w:rsidRPr="006F77DB" w:rsidRDefault="006F77DB" w:rsidP="006F77DB"/>
    <w:p w14:paraId="0BCFC919" w14:textId="77777777" w:rsidR="006F77DB" w:rsidRPr="006F77DB" w:rsidRDefault="006F77DB" w:rsidP="006F77DB">
      <w:r w:rsidRPr="006F77DB">
        <w:t>PAS 8: J2 - O1</w:t>
      </w:r>
    </w:p>
    <w:p w14:paraId="3D626EA4" w14:textId="77777777" w:rsidR="006F77DB" w:rsidRPr="006F77DB" w:rsidRDefault="006F77DB" w:rsidP="006F77DB">
      <w:r w:rsidRPr="006F77DB">
        <w:t xml:space="preserve">J2-O1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M2 (</w:t>
      </w:r>
      <w:proofErr w:type="spellStart"/>
      <w:r w:rsidRPr="006F77DB">
        <w:t>timp</w:t>
      </w:r>
      <w:proofErr w:type="spellEnd"/>
      <w:r w:rsidRPr="006F77DB">
        <w:t>=12), M3 (</w:t>
      </w:r>
      <w:proofErr w:type="spellStart"/>
      <w:r w:rsidRPr="006F77DB">
        <w:t>timp</w:t>
      </w:r>
      <w:proofErr w:type="spellEnd"/>
      <w:r w:rsidRPr="006F77DB">
        <w:t>=10)</w:t>
      </w:r>
    </w:p>
    <w:p w14:paraId="043B6A04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765EC629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end=58 → Case 1</w:t>
      </w:r>
    </w:p>
    <w:p w14:paraId="2CE50144" w14:textId="77777777" w:rsidR="006F77DB" w:rsidRPr="006F77DB" w:rsidRDefault="006F77DB" w:rsidP="006F77DB">
      <w:r w:rsidRPr="006F77DB">
        <w:lastRenderedPageBreak/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start=48, end=58 → Case 1</w:t>
      </w:r>
    </w:p>
    <w:p w14:paraId="686E569B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M2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end=58, </w:t>
      </w:r>
      <w:proofErr w:type="spellStart"/>
      <w:r w:rsidRPr="006F77DB">
        <w:t>durată</w:t>
      </w:r>
      <w:proofErr w:type="spellEnd"/>
      <w:r w:rsidRPr="006F77DB">
        <w:t>=12, Case 1</w:t>
      </w:r>
    </w:p>
    <w:p w14:paraId="6BFD6E65" w14:textId="77777777" w:rsidR="006F77DB" w:rsidRPr="006F77DB" w:rsidRDefault="006F77DB" w:rsidP="006F77DB"/>
    <w:p w14:paraId="7480FCB8" w14:textId="77777777" w:rsidR="006F77DB" w:rsidRPr="006F77DB" w:rsidRDefault="006F77DB" w:rsidP="006F77DB">
      <w:r w:rsidRPr="006F77DB">
        <w:t>PAS 9: J5 - O2</w:t>
      </w:r>
    </w:p>
    <w:p w14:paraId="136C0B91" w14:textId="77777777" w:rsidR="006F77DB" w:rsidRPr="006F77DB" w:rsidRDefault="006F77DB" w:rsidP="006F77DB">
      <w:r w:rsidRPr="006F77DB">
        <w:t xml:space="preserve">J5-O2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M2 (</w:t>
      </w:r>
      <w:proofErr w:type="spellStart"/>
      <w:r w:rsidRPr="006F77DB">
        <w:t>timp</w:t>
      </w:r>
      <w:proofErr w:type="spellEnd"/>
      <w:r w:rsidRPr="006F77DB">
        <w:t>=15), M3 (</w:t>
      </w:r>
      <w:proofErr w:type="spellStart"/>
      <w:r w:rsidRPr="006F77DB">
        <w:t>timp</w:t>
      </w:r>
      <w:proofErr w:type="spellEnd"/>
      <w:r w:rsidRPr="006F77DB">
        <w:t>=10)</w:t>
      </w:r>
    </w:p>
    <w:p w14:paraId="330482BB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4F181D98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=10 → start=46, end=61 → Case 1</w:t>
      </w:r>
    </w:p>
    <w:p w14:paraId="6B342C01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=10 → start=48, end=58 → Case 1</w:t>
      </w:r>
    </w:p>
    <w:p w14:paraId="4B890FC2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M3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start=48, end=58, </w:t>
      </w:r>
      <w:proofErr w:type="spellStart"/>
      <w:r w:rsidRPr="006F77DB">
        <w:t>durată</w:t>
      </w:r>
      <w:proofErr w:type="spellEnd"/>
      <w:r w:rsidRPr="006F77DB">
        <w:t>=10, Case 1</w:t>
      </w:r>
    </w:p>
    <w:p w14:paraId="642E66CE" w14:textId="77777777" w:rsidR="006F77DB" w:rsidRPr="006F77DB" w:rsidRDefault="006F77DB" w:rsidP="006F77DB"/>
    <w:p w14:paraId="632AEB2A" w14:textId="77777777" w:rsidR="006F77DB" w:rsidRPr="006F77DB" w:rsidRDefault="006F77DB" w:rsidP="006F77DB">
      <w:r w:rsidRPr="006F77DB">
        <w:t>PAS 10: J2 - O2</w:t>
      </w:r>
    </w:p>
    <w:p w14:paraId="008C8D8B" w14:textId="77777777" w:rsidR="006F77DB" w:rsidRPr="006F77DB" w:rsidRDefault="006F77DB" w:rsidP="006F77DB">
      <w:r w:rsidRPr="006F77DB">
        <w:t xml:space="preserve">J2-O2 are 1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=16)</w:t>
      </w:r>
    </w:p>
    <w:p w14:paraId="2B1EB476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53FDD7BA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=19 → start=46, end=62 → Case 1</w:t>
      </w:r>
    </w:p>
    <w:p w14:paraId="4C49DD23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end=62, </w:t>
      </w:r>
      <w:proofErr w:type="spellStart"/>
      <w:r w:rsidRPr="006F77DB">
        <w:t>durată</w:t>
      </w:r>
      <w:proofErr w:type="spellEnd"/>
      <w:r w:rsidRPr="006F77DB">
        <w:t>=16, Case 1</w:t>
      </w:r>
    </w:p>
    <w:p w14:paraId="48B572B6" w14:textId="77777777" w:rsidR="006F77DB" w:rsidRPr="006F77DB" w:rsidRDefault="006F77DB" w:rsidP="006F77DB"/>
    <w:p w14:paraId="73FE98A4" w14:textId="77777777" w:rsidR="006F77DB" w:rsidRPr="006F77DB" w:rsidRDefault="006F77DB" w:rsidP="006F77DB">
      <w:r w:rsidRPr="006F77DB">
        <w:t>PAS 11: J3 - O1</w:t>
      </w:r>
    </w:p>
    <w:p w14:paraId="0932B455" w14:textId="77777777" w:rsidR="006F77DB" w:rsidRPr="006F77DB" w:rsidRDefault="006F77DB" w:rsidP="006F77DB">
      <w:r w:rsidRPr="006F77DB">
        <w:t xml:space="preserve">J3-O1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=17), M3 (</w:t>
      </w:r>
      <w:proofErr w:type="spellStart"/>
      <w:r w:rsidRPr="006F77DB">
        <w:t>timp</w:t>
      </w:r>
      <w:proofErr w:type="spellEnd"/>
      <w:r w:rsidRPr="006F77DB">
        <w:t>=20)</w:t>
      </w:r>
    </w:p>
    <w:p w14:paraId="793CD1F4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2D4F7CDF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end=63 → Case 1</w:t>
      </w:r>
    </w:p>
    <w:p w14:paraId="5D763AF8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</w:t>
      </w:r>
      <w:proofErr w:type="gramStart"/>
      <w:r w:rsidRPr="006F77DB">
        <w:t>0 → start</w:t>
      </w:r>
      <w:proofErr w:type="gramEnd"/>
      <w:r w:rsidRPr="006F77DB">
        <w:t>=48, end=68 → Case 1</w:t>
      </w:r>
    </w:p>
    <w:p w14:paraId="1BC132A2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end=63, </w:t>
      </w:r>
      <w:proofErr w:type="spellStart"/>
      <w:r w:rsidRPr="006F77DB">
        <w:t>durată</w:t>
      </w:r>
      <w:proofErr w:type="spellEnd"/>
      <w:r w:rsidRPr="006F77DB">
        <w:t>=17, Case 1</w:t>
      </w:r>
    </w:p>
    <w:p w14:paraId="5DC031F6" w14:textId="77777777" w:rsidR="006F77DB" w:rsidRPr="006F77DB" w:rsidRDefault="006F77DB" w:rsidP="006F77DB"/>
    <w:p w14:paraId="3149A4A7" w14:textId="77777777" w:rsidR="006F77DB" w:rsidRPr="006F77DB" w:rsidRDefault="006F77DB" w:rsidP="006F77DB">
      <w:r w:rsidRPr="006F77DB">
        <w:lastRenderedPageBreak/>
        <w:t>PAS 12: J1 - O1</w:t>
      </w:r>
    </w:p>
    <w:p w14:paraId="713E5EED" w14:textId="77777777" w:rsidR="006F77DB" w:rsidRPr="006F77DB" w:rsidRDefault="006F77DB" w:rsidP="006F77DB">
      <w:r w:rsidRPr="006F77DB">
        <w:t xml:space="preserve">J1-O1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=15), M2 (</w:t>
      </w:r>
      <w:proofErr w:type="spellStart"/>
      <w:r w:rsidRPr="006F77DB">
        <w:t>timp</w:t>
      </w:r>
      <w:proofErr w:type="spellEnd"/>
      <w:r w:rsidRPr="006F77DB">
        <w:t>=20)</w:t>
      </w:r>
    </w:p>
    <w:p w14:paraId="00CC9626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43A8E095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end=61 → Case 1</w:t>
      </w:r>
    </w:p>
    <w:p w14:paraId="40BC977C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end=66 → Case 1</w:t>
      </w:r>
    </w:p>
    <w:p w14:paraId="1E0C4FCF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end=61, </w:t>
      </w:r>
      <w:proofErr w:type="spellStart"/>
      <w:r w:rsidRPr="006F77DB">
        <w:t>durată</w:t>
      </w:r>
      <w:proofErr w:type="spellEnd"/>
      <w:r w:rsidRPr="006F77DB">
        <w:t>=15, Case 1</w:t>
      </w:r>
    </w:p>
    <w:p w14:paraId="595E70EB" w14:textId="77777777" w:rsidR="006F77DB" w:rsidRPr="006F77DB" w:rsidRDefault="006F77DB" w:rsidP="006F77DB"/>
    <w:p w14:paraId="171ED478" w14:textId="77777777" w:rsidR="006F77DB" w:rsidRPr="006F77DB" w:rsidRDefault="006F77DB" w:rsidP="006F77DB">
      <w:r w:rsidRPr="006F77DB">
        <w:t>PAS 13: J1 - O2</w:t>
      </w:r>
    </w:p>
    <w:p w14:paraId="14C9C50E" w14:textId="77777777" w:rsidR="006F77DB" w:rsidRPr="006F77DB" w:rsidRDefault="006F77DB" w:rsidP="006F77DB">
      <w:r w:rsidRPr="006F77DB">
        <w:t xml:space="preserve">J1-O2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=7), M3 (</w:t>
      </w:r>
      <w:proofErr w:type="spellStart"/>
      <w:r w:rsidRPr="006F77DB">
        <w:t>timp</w:t>
      </w:r>
      <w:proofErr w:type="spellEnd"/>
      <w:r w:rsidRPr="006F77DB">
        <w:t>=9)</w:t>
      </w:r>
    </w:p>
    <w:p w14:paraId="1B996C2D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67D7B5C4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=39 → start=46, end=53 → Case 1</w:t>
      </w:r>
    </w:p>
    <w:p w14:paraId="5964FB9D" w14:textId="77777777" w:rsidR="006F77DB" w:rsidRPr="006F77DB" w:rsidRDefault="006F77DB" w:rsidP="006F77DB">
      <w:r w:rsidRPr="006F77DB">
        <w:t xml:space="preserve">&gt; M3: </w:t>
      </w:r>
      <w:proofErr w:type="spellStart"/>
      <w:r w:rsidRPr="006F77DB">
        <w:t>last_machine_time</w:t>
      </w:r>
      <w:proofErr w:type="spellEnd"/>
      <w:r w:rsidRPr="006F77DB">
        <w:t xml:space="preserve">=48,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=39 → start=48, end=57 → Case 1</w:t>
      </w:r>
    </w:p>
    <w:p w14:paraId="1215A6F5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end=53, </w:t>
      </w:r>
      <w:proofErr w:type="spellStart"/>
      <w:r w:rsidRPr="006F77DB">
        <w:t>durată</w:t>
      </w:r>
      <w:proofErr w:type="spellEnd"/>
      <w:r w:rsidRPr="006F77DB">
        <w:t>=7, Case 1</w:t>
      </w:r>
    </w:p>
    <w:p w14:paraId="63B2AE36" w14:textId="77777777" w:rsidR="006F77DB" w:rsidRPr="006F77DB" w:rsidRDefault="006F77DB" w:rsidP="006F77DB"/>
    <w:p w14:paraId="58D24A12" w14:textId="77777777" w:rsidR="006F77DB" w:rsidRPr="006F77DB" w:rsidRDefault="006F77DB" w:rsidP="006F77DB">
      <w:r w:rsidRPr="006F77DB">
        <w:t>PAS 14: J6 - O1</w:t>
      </w:r>
    </w:p>
    <w:p w14:paraId="1670896E" w14:textId="77777777" w:rsidR="006F77DB" w:rsidRPr="006F77DB" w:rsidRDefault="006F77DB" w:rsidP="006F77DB">
      <w:r w:rsidRPr="006F77DB">
        <w:t xml:space="preserve">J6-O1 are 2 </w:t>
      </w:r>
      <w:proofErr w:type="spellStart"/>
      <w:r w:rsidRPr="006F77DB">
        <w:t>mașini</w:t>
      </w:r>
      <w:proofErr w:type="spellEnd"/>
      <w:r w:rsidRPr="006F77DB">
        <w:t xml:space="preserve"> </w:t>
      </w:r>
      <w:proofErr w:type="spellStart"/>
      <w:r w:rsidRPr="006F77DB">
        <w:t>eligibile</w:t>
      </w:r>
      <w:proofErr w:type="spellEnd"/>
      <w:r w:rsidRPr="006F77DB">
        <w:t>: M1 (</w:t>
      </w:r>
      <w:proofErr w:type="spellStart"/>
      <w:r w:rsidRPr="006F77DB">
        <w:t>timp</w:t>
      </w:r>
      <w:proofErr w:type="spellEnd"/>
      <w:r w:rsidRPr="006F77DB">
        <w:t>=5), M2 (</w:t>
      </w:r>
      <w:proofErr w:type="spellStart"/>
      <w:r w:rsidRPr="006F77DB">
        <w:t>timp</w:t>
      </w:r>
      <w:proofErr w:type="spellEnd"/>
      <w:r w:rsidRPr="006F77DB">
        <w:t>=7)</w:t>
      </w:r>
    </w:p>
    <w:p w14:paraId="76550238" w14:textId="77777777" w:rsidR="006F77DB" w:rsidRPr="006F77DB" w:rsidRDefault="006F77DB" w:rsidP="006F77DB">
      <w:proofErr w:type="spellStart"/>
      <w:r w:rsidRPr="006F77DB">
        <w:t>Predecesori</w:t>
      </w:r>
      <w:proofErr w:type="spellEnd"/>
      <w:r w:rsidRPr="006F77DB">
        <w:t xml:space="preserve">: </w:t>
      </w:r>
      <w:proofErr w:type="spellStart"/>
      <w:r w:rsidRPr="006F77DB">
        <w:t>niciunul</w:t>
      </w:r>
      <w:proofErr w:type="spellEnd"/>
    </w:p>
    <w:p w14:paraId="36432690" w14:textId="77777777" w:rsidR="006F77DB" w:rsidRPr="006F77DB" w:rsidRDefault="006F77DB" w:rsidP="006F77DB">
      <w:r w:rsidRPr="006F77DB">
        <w:t xml:space="preserve">&gt; M1: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end=51 → Case 1</w:t>
      </w:r>
    </w:p>
    <w:p w14:paraId="492B44D8" w14:textId="77777777" w:rsidR="006F77DB" w:rsidRPr="006F77DB" w:rsidRDefault="006F77DB" w:rsidP="006F77DB">
      <w:r w:rsidRPr="006F77DB">
        <w:t xml:space="preserve">&gt; M2: </w:t>
      </w:r>
      <w:proofErr w:type="spellStart"/>
      <w:r w:rsidRPr="006F77DB">
        <w:t>last_machine_time</w:t>
      </w:r>
      <w:proofErr w:type="spellEnd"/>
      <w:r w:rsidRPr="006F77DB">
        <w:t xml:space="preserve">=46, </w:t>
      </w:r>
      <w:proofErr w:type="spellStart"/>
      <w:r w:rsidRPr="006F77DB">
        <w:t>pred_end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>=0 → start=46, end=53 → Case 1</w:t>
      </w:r>
    </w:p>
    <w:p w14:paraId="1BFCE6D7" w14:textId="77777777" w:rsidR="006F77DB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Alegem</w:t>
      </w:r>
      <w:proofErr w:type="spellEnd"/>
      <w:r w:rsidRPr="006F77DB">
        <w:t xml:space="preserve"> M1 → </w:t>
      </w:r>
      <w:proofErr w:type="spellStart"/>
      <w:r w:rsidRPr="006F77DB">
        <w:t>timp</w:t>
      </w:r>
      <w:proofErr w:type="spellEnd"/>
      <w:r w:rsidRPr="006F77DB">
        <w:t xml:space="preserve"> minim de </w:t>
      </w:r>
      <w:proofErr w:type="spellStart"/>
      <w:r w:rsidRPr="006F77DB">
        <w:t>finalizare</w:t>
      </w:r>
      <w:proofErr w:type="spellEnd"/>
      <w:r w:rsidRPr="006F77DB">
        <w:t xml:space="preserve">. </w:t>
      </w:r>
      <w:proofErr w:type="spellStart"/>
      <w:r w:rsidRPr="006F77DB">
        <w:t>Programare</w:t>
      </w:r>
      <w:proofErr w:type="spellEnd"/>
      <w:r w:rsidRPr="006F77DB">
        <w:t xml:space="preserve">: start=46, end=51, </w:t>
      </w:r>
      <w:proofErr w:type="spellStart"/>
      <w:r w:rsidRPr="006F77DB">
        <w:t>durată</w:t>
      </w:r>
      <w:proofErr w:type="spellEnd"/>
      <w:r w:rsidRPr="006F77DB">
        <w:t>=5, Case 1</w:t>
      </w:r>
    </w:p>
    <w:p w14:paraId="50308DD0" w14:textId="77777777" w:rsidR="006F77DB" w:rsidRPr="006F77DB" w:rsidRDefault="006F77DB" w:rsidP="006F77DB">
      <w:r w:rsidRPr="006F77DB">
        <w:t> </w:t>
      </w:r>
    </w:p>
    <w:p w14:paraId="71BD37E1" w14:textId="77777777" w:rsidR="006F77DB" w:rsidRPr="006F77DB" w:rsidRDefault="006F77DB" w:rsidP="006F77DB">
      <w:r w:rsidRPr="006F77DB">
        <w:t xml:space="preserve">Etapa 2 – </w:t>
      </w:r>
      <w:proofErr w:type="spellStart"/>
      <w:r w:rsidRPr="006F77DB">
        <w:t>Codificare</w:t>
      </w:r>
      <w:proofErr w:type="spellEnd"/>
      <w:r w:rsidRPr="006F77DB">
        <w:t xml:space="preserve"> OS + MA </w:t>
      </w:r>
      <w:proofErr w:type="spellStart"/>
      <w:r w:rsidRPr="006F77DB">
        <w:t>și</w:t>
      </w:r>
      <w:proofErr w:type="spellEnd"/>
      <w:r w:rsidRPr="006F77DB">
        <w:t xml:space="preserve"> </w:t>
      </w:r>
      <w:proofErr w:type="spellStart"/>
      <w:r w:rsidRPr="006F77DB">
        <w:t>operatori</w:t>
      </w:r>
      <w:proofErr w:type="spellEnd"/>
      <w:r w:rsidRPr="006F77DB">
        <w:t xml:space="preserve"> </w:t>
      </w:r>
      <w:proofErr w:type="spellStart"/>
      <w:r w:rsidRPr="006F77DB">
        <w:t>genetici</w:t>
      </w:r>
      <w:proofErr w:type="spellEnd"/>
      <w:r w:rsidRPr="006F77DB">
        <w:t xml:space="preserve"> (</w:t>
      </w:r>
      <w:proofErr w:type="spellStart"/>
      <w:r w:rsidRPr="006F77DB">
        <w:t>stil</w:t>
      </w:r>
      <w:proofErr w:type="spellEnd"/>
      <w:r w:rsidRPr="006F77DB">
        <w:t xml:space="preserve"> </w:t>
      </w:r>
      <w:proofErr w:type="spellStart"/>
      <w:r w:rsidRPr="006F77DB">
        <w:t>foaie</w:t>
      </w:r>
      <w:proofErr w:type="spellEnd"/>
      <w:r w:rsidRPr="006F77DB">
        <w:t xml:space="preserve"> </w:t>
      </w:r>
      <w:proofErr w:type="spellStart"/>
      <w:r w:rsidRPr="006F77DB">
        <w:t>și</w:t>
      </w:r>
      <w:proofErr w:type="spellEnd"/>
      <w:r w:rsidRPr="006F77DB">
        <w:t xml:space="preserve"> pix)</w:t>
      </w:r>
    </w:p>
    <w:p w14:paraId="0315B258" w14:textId="77777777" w:rsidR="006F77DB" w:rsidRPr="006F77DB" w:rsidRDefault="006F77DB" w:rsidP="006F77DB">
      <w:r w:rsidRPr="006F77DB">
        <w:t xml:space="preserve">Am </w:t>
      </w:r>
      <w:proofErr w:type="spellStart"/>
      <w:r w:rsidRPr="006F77DB">
        <w:t>selectat</w:t>
      </w:r>
      <w:proofErr w:type="spellEnd"/>
      <w:r w:rsidRPr="006F77DB">
        <w:t xml:space="preserve"> </w:t>
      </w:r>
      <w:proofErr w:type="spellStart"/>
      <w:r w:rsidRPr="006F77DB">
        <w:t>două</w:t>
      </w:r>
      <w:proofErr w:type="spellEnd"/>
      <w:r w:rsidRPr="006F77DB">
        <w:t xml:space="preserve"> </w:t>
      </w:r>
      <w:proofErr w:type="spellStart"/>
      <w:r w:rsidRPr="006F77DB">
        <w:t>poziții</w:t>
      </w:r>
      <w:proofErr w:type="spellEnd"/>
      <w:r w:rsidRPr="006F77DB">
        <w:t xml:space="preserve"> </w:t>
      </w:r>
      <w:proofErr w:type="spellStart"/>
      <w:r w:rsidRPr="006F77DB">
        <w:t>valide</w:t>
      </w:r>
      <w:proofErr w:type="spellEnd"/>
      <w:r w:rsidRPr="006F77DB">
        <w:t xml:space="preserve"> </w:t>
      </w:r>
      <w:proofErr w:type="spellStart"/>
      <w:r w:rsidRPr="006F77DB">
        <w:t>pentru</w:t>
      </w:r>
      <w:proofErr w:type="spellEnd"/>
      <w:r w:rsidRPr="006F77DB">
        <w:t xml:space="preserve"> </w:t>
      </w:r>
      <w:proofErr w:type="spellStart"/>
      <w:r w:rsidRPr="006F77DB">
        <w:t>mutație</w:t>
      </w:r>
      <w:proofErr w:type="spellEnd"/>
      <w:r w:rsidRPr="006F77DB">
        <w:t xml:space="preserve"> (swap):</w:t>
      </w:r>
    </w:p>
    <w:p w14:paraId="72679A54" w14:textId="77777777" w:rsidR="006F77DB" w:rsidRPr="006F77DB" w:rsidRDefault="006F77DB" w:rsidP="006F77DB">
      <w:proofErr w:type="spellStart"/>
      <w:r w:rsidRPr="006F77DB">
        <w:t>Pozițiile</w:t>
      </w:r>
      <w:proofErr w:type="spellEnd"/>
      <w:r w:rsidRPr="006F77DB">
        <w:t xml:space="preserve"> 1 ↔ 2 → swap </w:t>
      </w:r>
      <w:proofErr w:type="spellStart"/>
      <w:r w:rsidRPr="006F77DB">
        <w:t>între</w:t>
      </w:r>
      <w:proofErr w:type="spellEnd"/>
      <w:r w:rsidRPr="006F77DB">
        <w:t xml:space="preserve"> 9 </w:t>
      </w:r>
      <w:proofErr w:type="spellStart"/>
      <w:r w:rsidRPr="006F77DB">
        <w:t>și</w:t>
      </w:r>
      <w:proofErr w:type="spellEnd"/>
      <w:r w:rsidRPr="006F77DB">
        <w:t xml:space="preserve"> 13</w:t>
      </w:r>
    </w:p>
    <w:p w14:paraId="0B9889D9" w14:textId="77777777" w:rsidR="006F77DB" w:rsidRPr="006F77DB" w:rsidRDefault="006F77DB" w:rsidP="006F77DB">
      <w:proofErr w:type="spellStart"/>
      <w:r w:rsidRPr="006F77DB">
        <w:t>Noua</w:t>
      </w:r>
      <w:proofErr w:type="spellEnd"/>
      <w:r w:rsidRPr="006F77DB">
        <w:t xml:space="preserve"> </w:t>
      </w:r>
      <w:proofErr w:type="spellStart"/>
      <w:r w:rsidRPr="006F77DB">
        <w:t>secvență</w:t>
      </w:r>
      <w:proofErr w:type="spellEnd"/>
      <w:r w:rsidRPr="006F77DB">
        <w:t xml:space="preserve"> OS (</w:t>
      </w:r>
      <w:proofErr w:type="spellStart"/>
      <w:r w:rsidRPr="006F77DB">
        <w:t>după</w:t>
      </w:r>
      <w:proofErr w:type="spellEnd"/>
      <w:r w:rsidRPr="006F77DB">
        <w:t xml:space="preserve"> OSM): [13, 9, 12, 3, 14, 10, 4, 1, 5, 2, 11]</w:t>
      </w:r>
    </w:p>
    <w:p w14:paraId="75ED01A7" w14:textId="77777777" w:rsidR="006F77DB" w:rsidRPr="006F77DB" w:rsidRDefault="006F77DB" w:rsidP="006F77DB">
      <w:r w:rsidRPr="006F77DB">
        <w:lastRenderedPageBreak/>
        <w:t xml:space="preserve">MA </w:t>
      </w:r>
      <w:proofErr w:type="spellStart"/>
      <w:r w:rsidRPr="006F77DB">
        <w:t>rămas</w:t>
      </w:r>
      <w:proofErr w:type="spellEnd"/>
      <w:r w:rsidRPr="006F77DB">
        <w:t xml:space="preserve"> </w:t>
      </w:r>
      <w:proofErr w:type="spellStart"/>
      <w:r w:rsidRPr="006F77DB">
        <w:t>neschimbat</w:t>
      </w:r>
      <w:proofErr w:type="spellEnd"/>
      <w:r w:rsidRPr="006F77DB">
        <w:t>: [3, 1, 2, 2, 3, 3, 1, 2, 3, 1, 2]</w:t>
      </w:r>
    </w:p>
    <w:p w14:paraId="206549DF" w14:textId="77777777" w:rsidR="006F77DB" w:rsidRPr="006F77DB" w:rsidRDefault="006F77DB" w:rsidP="006F77DB">
      <w:proofErr w:type="spellStart"/>
      <w:r w:rsidRPr="006F77DB">
        <w:t>Decodare</w:t>
      </w:r>
      <w:proofErr w:type="spellEnd"/>
      <w:r w:rsidRPr="006F77DB">
        <w:t xml:space="preserve"> pas cu pas </w:t>
      </w:r>
      <w:proofErr w:type="gramStart"/>
      <w:r w:rsidRPr="006F77DB">
        <w:t>a</w:t>
      </w:r>
      <w:proofErr w:type="gramEnd"/>
      <w:r w:rsidRPr="006F77DB">
        <w:t xml:space="preserve"> OS+MA mutate</w:t>
      </w:r>
    </w:p>
    <w:p w14:paraId="68CFC08F" w14:textId="77777777" w:rsidR="006F77DB" w:rsidRPr="006F77DB" w:rsidRDefault="006F77DB" w:rsidP="006F77DB">
      <w:r w:rsidRPr="006F77DB">
        <w:t xml:space="preserve">PAS 1: J7 - O1 pe M3 → start=0, end=999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=0</w:t>
      </w:r>
    </w:p>
    <w:p w14:paraId="051B11E8" w14:textId="77777777" w:rsidR="006F77DB" w:rsidRPr="006F77DB" w:rsidRDefault="006F77DB" w:rsidP="006F77DB">
      <w:r w:rsidRPr="006F77DB">
        <w:t xml:space="preserve">PAS 2: J5 - O1 pe M1 → start=0, end=14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=0</w:t>
      </w:r>
    </w:p>
    <w:p w14:paraId="7A8AB098" w14:textId="77777777" w:rsidR="006F77DB" w:rsidRPr="006F77DB" w:rsidRDefault="006F77DB" w:rsidP="006F77DB">
      <w:r w:rsidRPr="006F77DB">
        <w:t xml:space="preserve">PAS 3: J6 - O2 pe M2 → start=0, end=7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=0</w:t>
      </w:r>
    </w:p>
    <w:p w14:paraId="35A5A3B7" w14:textId="77777777" w:rsidR="006F77DB" w:rsidRPr="006F77DB" w:rsidRDefault="006F77DB" w:rsidP="006F77DB">
      <w:r w:rsidRPr="006F77DB">
        <w:t xml:space="preserve">PAS 4: J2 - O1 pe M2 → start=7, end=19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=7</w:t>
      </w:r>
    </w:p>
    <w:p w14:paraId="2E867DEC" w14:textId="77777777" w:rsidR="006F77DB" w:rsidRPr="006F77DB" w:rsidRDefault="006F77DB" w:rsidP="006F77DB">
      <w:r w:rsidRPr="006F77DB">
        <w:t xml:space="preserve">PAS 5: J8 - O1 pe M3 → start=999, end=1007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=999</w:t>
      </w:r>
    </w:p>
    <w:p w14:paraId="7899836C" w14:textId="77777777" w:rsidR="006F77DB" w:rsidRPr="006F77DB" w:rsidRDefault="006F77DB" w:rsidP="006F77DB">
      <w:r w:rsidRPr="006F77DB">
        <w:t xml:space="preserve">PAS 6: J5 - O2 pe M3 → start=1007, end=1017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=14, </w:t>
      </w:r>
      <w:proofErr w:type="spellStart"/>
      <w:r w:rsidRPr="006F77DB">
        <w:t>mach_end</w:t>
      </w:r>
      <w:proofErr w:type="spellEnd"/>
      <w:r w:rsidRPr="006F77DB">
        <w:t>=1007</w:t>
      </w:r>
    </w:p>
    <w:p w14:paraId="3453CB62" w14:textId="77777777" w:rsidR="006F77DB" w:rsidRPr="006F77DB" w:rsidRDefault="006F77DB" w:rsidP="006F77DB">
      <w:r w:rsidRPr="006F77DB">
        <w:t xml:space="preserve">PAS 7: J2 - O2 pe M1 → start=19, end=35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=19, </w:t>
      </w:r>
      <w:proofErr w:type="spellStart"/>
      <w:r w:rsidRPr="006F77DB">
        <w:t>mach_end</w:t>
      </w:r>
      <w:proofErr w:type="spellEnd"/>
      <w:r w:rsidRPr="006F77DB">
        <w:t>=14</w:t>
      </w:r>
    </w:p>
    <w:p w14:paraId="0DAE3FE7" w14:textId="77777777" w:rsidR="006F77DB" w:rsidRPr="006F77DB" w:rsidRDefault="006F77DB" w:rsidP="006F77DB">
      <w:r w:rsidRPr="006F77DB">
        <w:t xml:space="preserve">PAS 8: J1 - O1 pe M2 → start=19, end=39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=19</w:t>
      </w:r>
    </w:p>
    <w:p w14:paraId="70D63777" w14:textId="77777777" w:rsidR="006F77DB" w:rsidRPr="006F77DB" w:rsidRDefault="006F77DB" w:rsidP="006F77DB">
      <w:r w:rsidRPr="006F77DB">
        <w:t xml:space="preserve">PAS 9: J3 - O1 pe M3 → start=1017, end=1037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=1017</w:t>
      </w:r>
    </w:p>
    <w:p w14:paraId="651AB30F" w14:textId="77777777" w:rsidR="006F77DB" w:rsidRPr="006F77DB" w:rsidRDefault="006F77DB" w:rsidP="006F77DB">
      <w:r w:rsidRPr="006F77DB">
        <w:t xml:space="preserve">PAS 10: J1 - O2 pe M1 → start=39, end=46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=39, </w:t>
      </w:r>
      <w:proofErr w:type="spellStart"/>
      <w:r w:rsidRPr="006F77DB">
        <w:t>mach_end</w:t>
      </w:r>
      <w:proofErr w:type="spellEnd"/>
      <w:r w:rsidRPr="006F77DB">
        <w:t>=35</w:t>
      </w:r>
    </w:p>
    <w:p w14:paraId="4C5436C4" w14:textId="77777777" w:rsidR="006F77DB" w:rsidRPr="006F77DB" w:rsidRDefault="006F77DB" w:rsidP="006F77DB">
      <w:r w:rsidRPr="006F77DB">
        <w:t xml:space="preserve">PAS 11: J6 - O1 pe M2 → start=39, end=46 | </w:t>
      </w:r>
      <w:proofErr w:type="spellStart"/>
      <w:r w:rsidRPr="006F77DB">
        <w:t>predec_end</w:t>
      </w:r>
      <w:proofErr w:type="spellEnd"/>
      <w:r w:rsidRPr="006F77DB">
        <w:t xml:space="preserve">=0, </w:t>
      </w:r>
      <w:proofErr w:type="spellStart"/>
      <w:r w:rsidRPr="006F77DB">
        <w:t>prev_op_end</w:t>
      </w:r>
      <w:proofErr w:type="spellEnd"/>
      <w:r w:rsidRPr="006F77DB">
        <w:t xml:space="preserve">=0, </w:t>
      </w:r>
      <w:proofErr w:type="spellStart"/>
      <w:r w:rsidRPr="006F77DB">
        <w:t>mach_end</w:t>
      </w:r>
      <w:proofErr w:type="spellEnd"/>
      <w:r w:rsidRPr="006F77DB">
        <w:t>=39</w:t>
      </w:r>
    </w:p>
    <w:p w14:paraId="55C5E1C2" w14:textId="77777777" w:rsidR="006F77DB" w:rsidRPr="006F77DB" w:rsidRDefault="006F77DB" w:rsidP="006F77DB"/>
    <w:p w14:paraId="263DA7CF" w14:textId="2372A02D" w:rsidR="00DF1E64" w:rsidRPr="006F77DB" w:rsidRDefault="006F77DB" w:rsidP="006F77DB">
      <w:r w:rsidRPr="006F77DB">
        <w:rPr>
          <w:rFonts w:ascii="Segoe UI Emoji" w:hAnsi="Segoe UI Emoji" w:cs="Segoe UI Emoji"/>
        </w:rPr>
        <w:t>✅</w:t>
      </w:r>
      <w:r w:rsidRPr="006F77DB">
        <w:t xml:space="preserve"> </w:t>
      </w:r>
      <w:proofErr w:type="spellStart"/>
      <w:r w:rsidRPr="006F77DB">
        <w:t>Makespan</w:t>
      </w:r>
      <w:proofErr w:type="spellEnd"/>
      <w:r w:rsidRPr="006F77DB">
        <w:t xml:space="preserve"> final </w:t>
      </w:r>
      <w:proofErr w:type="spellStart"/>
      <w:r w:rsidRPr="006F77DB">
        <w:t>după</w:t>
      </w:r>
      <w:proofErr w:type="spellEnd"/>
      <w:r w:rsidRPr="006F77DB">
        <w:t xml:space="preserve"> </w:t>
      </w:r>
      <w:proofErr w:type="spellStart"/>
      <w:r w:rsidRPr="006F77DB">
        <w:t>decodare</w:t>
      </w:r>
      <w:proofErr w:type="spellEnd"/>
      <w:r w:rsidRPr="006F77DB">
        <w:t xml:space="preserve">: 1037 </w:t>
      </w:r>
      <w:proofErr w:type="spellStart"/>
      <w:r w:rsidRPr="006F77DB">
        <w:t>unități</w:t>
      </w:r>
      <w:proofErr w:type="spellEnd"/>
      <w:r w:rsidRPr="006F77DB">
        <w:t xml:space="preserve"> de </w:t>
      </w:r>
      <w:proofErr w:type="spellStart"/>
      <w:r w:rsidRPr="006F77DB">
        <w:t>timp.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F1E64" w:rsidRPr="006F77DB" w14:paraId="7C44733B" w14:textId="77777777">
        <w:tc>
          <w:tcPr>
            <w:tcW w:w="1234" w:type="dxa"/>
          </w:tcPr>
          <w:p w14:paraId="265B7C2E" w14:textId="77777777" w:rsidR="00DF1E64" w:rsidRPr="006F77DB" w:rsidRDefault="00000000" w:rsidP="006F77DB">
            <w:r w:rsidRPr="006F77DB">
              <w:t>Pas</w:t>
            </w:r>
          </w:p>
        </w:tc>
        <w:tc>
          <w:tcPr>
            <w:tcW w:w="1234" w:type="dxa"/>
          </w:tcPr>
          <w:p w14:paraId="1EB7AB3B" w14:textId="77777777" w:rsidR="00DF1E64" w:rsidRPr="006F77DB" w:rsidRDefault="00000000" w:rsidP="006F77DB">
            <w:r w:rsidRPr="006F77DB">
              <w:t>Job</w:t>
            </w:r>
          </w:p>
        </w:tc>
        <w:tc>
          <w:tcPr>
            <w:tcW w:w="1234" w:type="dxa"/>
          </w:tcPr>
          <w:p w14:paraId="0730CAF5" w14:textId="77777777" w:rsidR="00DF1E64" w:rsidRPr="006F77DB" w:rsidRDefault="00000000" w:rsidP="006F77DB">
            <w:r w:rsidRPr="006F77DB">
              <w:t>Operație</w:t>
            </w:r>
          </w:p>
        </w:tc>
        <w:tc>
          <w:tcPr>
            <w:tcW w:w="1234" w:type="dxa"/>
          </w:tcPr>
          <w:p w14:paraId="75E6C848" w14:textId="77777777" w:rsidR="00DF1E64" w:rsidRPr="006F77DB" w:rsidRDefault="00000000" w:rsidP="006F77DB">
            <w:r w:rsidRPr="006F77DB">
              <w:t>Mașină aleasă</w:t>
            </w:r>
          </w:p>
        </w:tc>
        <w:tc>
          <w:tcPr>
            <w:tcW w:w="1234" w:type="dxa"/>
          </w:tcPr>
          <w:p w14:paraId="319E6399" w14:textId="77777777" w:rsidR="00DF1E64" w:rsidRPr="006F77DB" w:rsidRDefault="00000000" w:rsidP="006F77DB">
            <w:r w:rsidRPr="006F77DB">
              <w:t>Start</w:t>
            </w:r>
          </w:p>
        </w:tc>
        <w:tc>
          <w:tcPr>
            <w:tcW w:w="1234" w:type="dxa"/>
          </w:tcPr>
          <w:p w14:paraId="245FBEB9" w14:textId="77777777" w:rsidR="00DF1E64" w:rsidRPr="006F77DB" w:rsidRDefault="00000000" w:rsidP="006F77DB">
            <w:r w:rsidRPr="006F77DB">
              <w:t>End</w:t>
            </w:r>
          </w:p>
        </w:tc>
        <w:tc>
          <w:tcPr>
            <w:tcW w:w="1234" w:type="dxa"/>
          </w:tcPr>
          <w:p w14:paraId="08248665" w14:textId="7D13B850" w:rsidR="00DF1E64" w:rsidRPr="006F77DB" w:rsidRDefault="00DF1E64" w:rsidP="006F77DB"/>
        </w:tc>
      </w:tr>
      <w:tr w:rsidR="00DF1E64" w:rsidRPr="006F77DB" w14:paraId="0A964D29" w14:textId="77777777">
        <w:tc>
          <w:tcPr>
            <w:tcW w:w="1234" w:type="dxa"/>
          </w:tcPr>
          <w:p w14:paraId="69059485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161F9659" w14:textId="77777777" w:rsidR="00DF1E64" w:rsidRPr="006F77DB" w:rsidRDefault="00000000" w:rsidP="006F77DB">
            <w:r w:rsidRPr="006F77DB">
              <w:t>J5</w:t>
            </w:r>
          </w:p>
        </w:tc>
        <w:tc>
          <w:tcPr>
            <w:tcW w:w="1234" w:type="dxa"/>
          </w:tcPr>
          <w:p w14:paraId="54D79A9D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6E536168" w14:textId="77777777" w:rsidR="00DF1E64" w:rsidRPr="006F77DB" w:rsidRDefault="00000000" w:rsidP="006F77DB">
            <w:r w:rsidRPr="006F77DB">
              <w:t>3</w:t>
            </w:r>
          </w:p>
        </w:tc>
        <w:tc>
          <w:tcPr>
            <w:tcW w:w="1234" w:type="dxa"/>
          </w:tcPr>
          <w:p w14:paraId="0FCCD3F6" w14:textId="77777777" w:rsidR="00DF1E64" w:rsidRPr="006F77DB" w:rsidRDefault="00000000" w:rsidP="006F77DB">
            <w:r w:rsidRPr="006F77DB">
              <w:t>48</w:t>
            </w:r>
          </w:p>
        </w:tc>
        <w:tc>
          <w:tcPr>
            <w:tcW w:w="1234" w:type="dxa"/>
          </w:tcPr>
          <w:p w14:paraId="3FEC3D8A" w14:textId="77777777" w:rsidR="00DF1E64" w:rsidRPr="006F77DB" w:rsidRDefault="00000000" w:rsidP="006F77DB">
            <w:r w:rsidRPr="006F77DB">
              <w:t>58</w:t>
            </w:r>
          </w:p>
        </w:tc>
        <w:tc>
          <w:tcPr>
            <w:tcW w:w="1234" w:type="dxa"/>
          </w:tcPr>
          <w:p w14:paraId="6501A14F" w14:textId="7892C202" w:rsidR="00DF1E64" w:rsidRPr="006F77DB" w:rsidRDefault="00DF1E64" w:rsidP="006F77DB"/>
        </w:tc>
      </w:tr>
      <w:tr w:rsidR="00DF1E64" w:rsidRPr="006F77DB" w14:paraId="0E4855A3" w14:textId="77777777">
        <w:tc>
          <w:tcPr>
            <w:tcW w:w="1234" w:type="dxa"/>
          </w:tcPr>
          <w:p w14:paraId="431AE23B" w14:textId="77777777" w:rsidR="00DF1E64" w:rsidRPr="006F77DB" w:rsidRDefault="00000000" w:rsidP="006F77DB">
            <w:r w:rsidRPr="006F77DB">
              <w:t>2</w:t>
            </w:r>
          </w:p>
        </w:tc>
        <w:tc>
          <w:tcPr>
            <w:tcW w:w="1234" w:type="dxa"/>
          </w:tcPr>
          <w:p w14:paraId="7965BE15" w14:textId="77777777" w:rsidR="00DF1E64" w:rsidRPr="006F77DB" w:rsidRDefault="00000000" w:rsidP="006F77DB">
            <w:r w:rsidRPr="006F77DB">
              <w:t>J7</w:t>
            </w:r>
          </w:p>
        </w:tc>
        <w:tc>
          <w:tcPr>
            <w:tcW w:w="1234" w:type="dxa"/>
          </w:tcPr>
          <w:p w14:paraId="4F3A24DD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04A5083B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4A398006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1AF12FB0" w14:textId="77777777" w:rsidR="00DF1E64" w:rsidRPr="006F77DB" w:rsidRDefault="00000000" w:rsidP="006F77DB">
            <w:r w:rsidRPr="006F77DB">
              <w:t>52</w:t>
            </w:r>
          </w:p>
        </w:tc>
        <w:tc>
          <w:tcPr>
            <w:tcW w:w="1234" w:type="dxa"/>
          </w:tcPr>
          <w:p w14:paraId="31BF2DAF" w14:textId="3129B027" w:rsidR="00DF1E64" w:rsidRPr="006F77DB" w:rsidRDefault="00DF1E64" w:rsidP="006F77DB"/>
        </w:tc>
      </w:tr>
      <w:tr w:rsidR="00DF1E64" w:rsidRPr="006F77DB" w14:paraId="1D99808D" w14:textId="77777777">
        <w:tc>
          <w:tcPr>
            <w:tcW w:w="1234" w:type="dxa"/>
          </w:tcPr>
          <w:p w14:paraId="080A1780" w14:textId="77777777" w:rsidR="00DF1E64" w:rsidRPr="006F77DB" w:rsidRDefault="00000000" w:rsidP="006F77DB">
            <w:r w:rsidRPr="006F77DB">
              <w:t>3</w:t>
            </w:r>
          </w:p>
        </w:tc>
        <w:tc>
          <w:tcPr>
            <w:tcW w:w="1234" w:type="dxa"/>
          </w:tcPr>
          <w:p w14:paraId="06342F58" w14:textId="77777777" w:rsidR="00DF1E64" w:rsidRPr="006F77DB" w:rsidRDefault="00000000" w:rsidP="006F77DB">
            <w:r w:rsidRPr="006F77DB">
              <w:t>J4</w:t>
            </w:r>
          </w:p>
        </w:tc>
        <w:tc>
          <w:tcPr>
            <w:tcW w:w="1234" w:type="dxa"/>
          </w:tcPr>
          <w:p w14:paraId="1B08EC08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4053B710" w14:textId="77777777" w:rsidR="00DF1E64" w:rsidRPr="006F77DB" w:rsidRDefault="00000000" w:rsidP="006F77DB">
            <w:r w:rsidRPr="006F77DB">
              <w:t>2</w:t>
            </w:r>
          </w:p>
        </w:tc>
        <w:tc>
          <w:tcPr>
            <w:tcW w:w="1234" w:type="dxa"/>
          </w:tcPr>
          <w:p w14:paraId="66A2B794" w14:textId="77777777" w:rsidR="00DF1E64" w:rsidRPr="006F77DB" w:rsidRDefault="00000000" w:rsidP="006F77DB">
            <w:r w:rsidRPr="006F77DB">
              <w:t>48</w:t>
            </w:r>
          </w:p>
        </w:tc>
        <w:tc>
          <w:tcPr>
            <w:tcW w:w="1234" w:type="dxa"/>
          </w:tcPr>
          <w:p w14:paraId="0B698FA5" w14:textId="77777777" w:rsidR="00DF1E64" w:rsidRPr="006F77DB" w:rsidRDefault="00000000" w:rsidP="006F77DB">
            <w:r w:rsidRPr="006F77DB">
              <w:t>54</w:t>
            </w:r>
          </w:p>
        </w:tc>
        <w:tc>
          <w:tcPr>
            <w:tcW w:w="1234" w:type="dxa"/>
          </w:tcPr>
          <w:p w14:paraId="6BB86F7A" w14:textId="27579186" w:rsidR="00DF1E64" w:rsidRPr="006F77DB" w:rsidRDefault="00DF1E64" w:rsidP="006F77DB"/>
        </w:tc>
      </w:tr>
      <w:tr w:rsidR="00DF1E64" w:rsidRPr="006F77DB" w14:paraId="7AE12966" w14:textId="77777777">
        <w:tc>
          <w:tcPr>
            <w:tcW w:w="1234" w:type="dxa"/>
          </w:tcPr>
          <w:p w14:paraId="24E563FC" w14:textId="77777777" w:rsidR="00DF1E64" w:rsidRPr="006F77DB" w:rsidRDefault="00000000" w:rsidP="006F77DB">
            <w:r w:rsidRPr="006F77DB">
              <w:t>4</w:t>
            </w:r>
          </w:p>
        </w:tc>
        <w:tc>
          <w:tcPr>
            <w:tcW w:w="1234" w:type="dxa"/>
          </w:tcPr>
          <w:p w14:paraId="0F398E52" w14:textId="77777777" w:rsidR="00DF1E64" w:rsidRPr="006F77DB" w:rsidRDefault="00000000" w:rsidP="006F77DB">
            <w:r w:rsidRPr="006F77DB">
              <w:t>J4</w:t>
            </w:r>
          </w:p>
        </w:tc>
        <w:tc>
          <w:tcPr>
            <w:tcW w:w="1234" w:type="dxa"/>
          </w:tcPr>
          <w:p w14:paraId="2E15961D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0D2CA477" w14:textId="77777777" w:rsidR="00DF1E64" w:rsidRPr="006F77DB" w:rsidRDefault="00000000" w:rsidP="006F77DB">
            <w:r w:rsidRPr="006F77DB">
              <w:t>2</w:t>
            </w:r>
          </w:p>
        </w:tc>
        <w:tc>
          <w:tcPr>
            <w:tcW w:w="1234" w:type="dxa"/>
          </w:tcPr>
          <w:p w14:paraId="04AE191D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260623A3" w14:textId="77777777" w:rsidR="00DF1E64" w:rsidRPr="006F77DB" w:rsidRDefault="00000000" w:rsidP="006F77DB">
            <w:r w:rsidRPr="006F77DB">
              <w:t>70</w:t>
            </w:r>
          </w:p>
        </w:tc>
        <w:tc>
          <w:tcPr>
            <w:tcW w:w="1234" w:type="dxa"/>
          </w:tcPr>
          <w:p w14:paraId="5491DD3C" w14:textId="657694D9" w:rsidR="00DF1E64" w:rsidRPr="006F77DB" w:rsidRDefault="00DF1E64" w:rsidP="006F77DB"/>
        </w:tc>
      </w:tr>
      <w:tr w:rsidR="00DF1E64" w:rsidRPr="006F77DB" w14:paraId="69A0482C" w14:textId="77777777">
        <w:tc>
          <w:tcPr>
            <w:tcW w:w="1234" w:type="dxa"/>
          </w:tcPr>
          <w:p w14:paraId="2AFE2FC2" w14:textId="77777777" w:rsidR="00DF1E64" w:rsidRPr="006F77DB" w:rsidRDefault="00000000" w:rsidP="006F77DB">
            <w:r w:rsidRPr="006F77DB">
              <w:t>5</w:t>
            </w:r>
          </w:p>
        </w:tc>
        <w:tc>
          <w:tcPr>
            <w:tcW w:w="1234" w:type="dxa"/>
          </w:tcPr>
          <w:p w14:paraId="747AE922" w14:textId="77777777" w:rsidR="00DF1E64" w:rsidRPr="006F77DB" w:rsidRDefault="00000000" w:rsidP="006F77DB">
            <w:r w:rsidRPr="006F77DB">
              <w:t>J8</w:t>
            </w:r>
          </w:p>
        </w:tc>
        <w:tc>
          <w:tcPr>
            <w:tcW w:w="1234" w:type="dxa"/>
          </w:tcPr>
          <w:p w14:paraId="2A4EBE61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29EA60FD" w14:textId="77777777" w:rsidR="00DF1E64" w:rsidRPr="006F77DB" w:rsidRDefault="00000000" w:rsidP="006F77DB">
            <w:r w:rsidRPr="006F77DB">
              <w:t>3</w:t>
            </w:r>
          </w:p>
        </w:tc>
        <w:tc>
          <w:tcPr>
            <w:tcW w:w="1234" w:type="dxa"/>
          </w:tcPr>
          <w:p w14:paraId="1F9783E8" w14:textId="77777777" w:rsidR="00DF1E64" w:rsidRPr="006F77DB" w:rsidRDefault="00000000" w:rsidP="006F77DB">
            <w:r w:rsidRPr="006F77DB">
              <w:t>48</w:t>
            </w:r>
          </w:p>
        </w:tc>
        <w:tc>
          <w:tcPr>
            <w:tcW w:w="1234" w:type="dxa"/>
          </w:tcPr>
          <w:p w14:paraId="12AC2563" w14:textId="77777777" w:rsidR="00DF1E64" w:rsidRPr="006F77DB" w:rsidRDefault="00000000" w:rsidP="006F77DB">
            <w:r w:rsidRPr="006F77DB">
              <w:t>56</w:t>
            </w:r>
          </w:p>
        </w:tc>
        <w:tc>
          <w:tcPr>
            <w:tcW w:w="1234" w:type="dxa"/>
          </w:tcPr>
          <w:p w14:paraId="71231317" w14:textId="11393A80" w:rsidR="00DF1E64" w:rsidRPr="006F77DB" w:rsidRDefault="00DF1E64" w:rsidP="006F77DB"/>
        </w:tc>
      </w:tr>
      <w:tr w:rsidR="00DF1E64" w:rsidRPr="006F77DB" w14:paraId="520A36CC" w14:textId="77777777">
        <w:tc>
          <w:tcPr>
            <w:tcW w:w="1234" w:type="dxa"/>
          </w:tcPr>
          <w:p w14:paraId="44FDB2B3" w14:textId="77777777" w:rsidR="00DF1E64" w:rsidRPr="006F77DB" w:rsidRDefault="00000000" w:rsidP="006F77DB">
            <w:r w:rsidRPr="006F77DB">
              <w:t>6</w:t>
            </w:r>
          </w:p>
        </w:tc>
        <w:tc>
          <w:tcPr>
            <w:tcW w:w="1234" w:type="dxa"/>
          </w:tcPr>
          <w:p w14:paraId="53BD5A63" w14:textId="77777777" w:rsidR="00DF1E64" w:rsidRPr="006F77DB" w:rsidRDefault="00000000" w:rsidP="006F77DB">
            <w:r w:rsidRPr="006F77DB">
              <w:t>J6</w:t>
            </w:r>
          </w:p>
        </w:tc>
        <w:tc>
          <w:tcPr>
            <w:tcW w:w="1234" w:type="dxa"/>
          </w:tcPr>
          <w:p w14:paraId="22416E3E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432F180A" w14:textId="77777777" w:rsidR="00DF1E64" w:rsidRPr="006F77DB" w:rsidRDefault="00000000" w:rsidP="006F77DB">
            <w:r w:rsidRPr="006F77DB">
              <w:t>2</w:t>
            </w:r>
          </w:p>
        </w:tc>
        <w:tc>
          <w:tcPr>
            <w:tcW w:w="1234" w:type="dxa"/>
          </w:tcPr>
          <w:p w14:paraId="00BA1778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7E231648" w14:textId="77777777" w:rsidR="00DF1E64" w:rsidRPr="006F77DB" w:rsidRDefault="00000000" w:rsidP="006F77DB">
            <w:r w:rsidRPr="006F77DB">
              <w:t>53</w:t>
            </w:r>
          </w:p>
        </w:tc>
        <w:tc>
          <w:tcPr>
            <w:tcW w:w="1234" w:type="dxa"/>
          </w:tcPr>
          <w:p w14:paraId="231AB122" w14:textId="5B860907" w:rsidR="00DF1E64" w:rsidRPr="006F77DB" w:rsidRDefault="00DF1E64" w:rsidP="006F77DB"/>
        </w:tc>
      </w:tr>
      <w:tr w:rsidR="00DF1E64" w:rsidRPr="006F77DB" w14:paraId="329E5388" w14:textId="77777777">
        <w:tc>
          <w:tcPr>
            <w:tcW w:w="1234" w:type="dxa"/>
          </w:tcPr>
          <w:p w14:paraId="6CE51AF4" w14:textId="77777777" w:rsidR="00DF1E64" w:rsidRPr="006F77DB" w:rsidRDefault="00000000" w:rsidP="006F77DB">
            <w:r w:rsidRPr="006F77DB">
              <w:t>7</w:t>
            </w:r>
          </w:p>
        </w:tc>
        <w:tc>
          <w:tcPr>
            <w:tcW w:w="1234" w:type="dxa"/>
          </w:tcPr>
          <w:p w14:paraId="2C480398" w14:textId="77777777" w:rsidR="00DF1E64" w:rsidRPr="006F77DB" w:rsidRDefault="00000000" w:rsidP="006F77DB">
            <w:r w:rsidRPr="006F77DB">
              <w:t>J3</w:t>
            </w:r>
          </w:p>
        </w:tc>
        <w:tc>
          <w:tcPr>
            <w:tcW w:w="1234" w:type="dxa"/>
          </w:tcPr>
          <w:p w14:paraId="61BEA8EC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6A63433E" w14:textId="77777777" w:rsidR="00DF1E64" w:rsidRPr="006F77DB" w:rsidRDefault="00000000" w:rsidP="006F77DB">
            <w:r w:rsidRPr="006F77DB">
              <w:t>3</w:t>
            </w:r>
          </w:p>
        </w:tc>
        <w:tc>
          <w:tcPr>
            <w:tcW w:w="1234" w:type="dxa"/>
          </w:tcPr>
          <w:p w14:paraId="7D1795BC" w14:textId="77777777" w:rsidR="00DF1E64" w:rsidRPr="006F77DB" w:rsidRDefault="00000000" w:rsidP="006F77DB">
            <w:r w:rsidRPr="006F77DB">
              <w:t>48</w:t>
            </w:r>
          </w:p>
        </w:tc>
        <w:tc>
          <w:tcPr>
            <w:tcW w:w="1234" w:type="dxa"/>
          </w:tcPr>
          <w:p w14:paraId="0CD842F0" w14:textId="77777777" w:rsidR="00DF1E64" w:rsidRPr="006F77DB" w:rsidRDefault="00000000" w:rsidP="006F77DB">
            <w:r w:rsidRPr="006F77DB">
              <w:t>63</w:t>
            </w:r>
          </w:p>
        </w:tc>
        <w:tc>
          <w:tcPr>
            <w:tcW w:w="1234" w:type="dxa"/>
          </w:tcPr>
          <w:p w14:paraId="5F8CAB8E" w14:textId="40154B27" w:rsidR="00DF1E64" w:rsidRPr="006F77DB" w:rsidRDefault="00DF1E64" w:rsidP="006F77DB"/>
        </w:tc>
      </w:tr>
      <w:tr w:rsidR="00DF1E64" w:rsidRPr="006F77DB" w14:paraId="31484EFF" w14:textId="77777777">
        <w:tc>
          <w:tcPr>
            <w:tcW w:w="1234" w:type="dxa"/>
          </w:tcPr>
          <w:p w14:paraId="7EF7664A" w14:textId="77777777" w:rsidR="00DF1E64" w:rsidRPr="006F77DB" w:rsidRDefault="00000000" w:rsidP="006F77DB">
            <w:r w:rsidRPr="006F77DB">
              <w:lastRenderedPageBreak/>
              <w:t>8</w:t>
            </w:r>
          </w:p>
        </w:tc>
        <w:tc>
          <w:tcPr>
            <w:tcW w:w="1234" w:type="dxa"/>
          </w:tcPr>
          <w:p w14:paraId="741C1592" w14:textId="77777777" w:rsidR="00DF1E64" w:rsidRPr="006F77DB" w:rsidRDefault="00000000" w:rsidP="006F77DB">
            <w:r w:rsidRPr="006F77DB">
              <w:t>J2</w:t>
            </w:r>
          </w:p>
        </w:tc>
        <w:tc>
          <w:tcPr>
            <w:tcW w:w="1234" w:type="dxa"/>
          </w:tcPr>
          <w:p w14:paraId="7474896E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35C949DB" w14:textId="77777777" w:rsidR="00DF1E64" w:rsidRPr="006F77DB" w:rsidRDefault="00000000" w:rsidP="006F77DB">
            <w:r w:rsidRPr="006F77DB">
              <w:t>2</w:t>
            </w:r>
          </w:p>
        </w:tc>
        <w:tc>
          <w:tcPr>
            <w:tcW w:w="1234" w:type="dxa"/>
          </w:tcPr>
          <w:p w14:paraId="06232B02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0E35940B" w14:textId="77777777" w:rsidR="00DF1E64" w:rsidRPr="006F77DB" w:rsidRDefault="00000000" w:rsidP="006F77DB">
            <w:r w:rsidRPr="006F77DB">
              <w:t>58</w:t>
            </w:r>
          </w:p>
        </w:tc>
        <w:tc>
          <w:tcPr>
            <w:tcW w:w="1234" w:type="dxa"/>
          </w:tcPr>
          <w:p w14:paraId="387D12D5" w14:textId="0BF0E971" w:rsidR="00DF1E64" w:rsidRPr="006F77DB" w:rsidRDefault="00DF1E64" w:rsidP="006F77DB"/>
        </w:tc>
      </w:tr>
      <w:tr w:rsidR="00DF1E64" w:rsidRPr="006F77DB" w14:paraId="78BD253F" w14:textId="77777777">
        <w:tc>
          <w:tcPr>
            <w:tcW w:w="1234" w:type="dxa"/>
          </w:tcPr>
          <w:p w14:paraId="3E0B4967" w14:textId="77777777" w:rsidR="00DF1E64" w:rsidRPr="006F77DB" w:rsidRDefault="00000000" w:rsidP="006F77DB">
            <w:r w:rsidRPr="006F77DB">
              <w:t>9</w:t>
            </w:r>
          </w:p>
        </w:tc>
        <w:tc>
          <w:tcPr>
            <w:tcW w:w="1234" w:type="dxa"/>
          </w:tcPr>
          <w:p w14:paraId="520BDA2B" w14:textId="77777777" w:rsidR="00DF1E64" w:rsidRPr="006F77DB" w:rsidRDefault="00000000" w:rsidP="006F77DB">
            <w:r w:rsidRPr="006F77DB">
              <w:t>J5</w:t>
            </w:r>
          </w:p>
        </w:tc>
        <w:tc>
          <w:tcPr>
            <w:tcW w:w="1234" w:type="dxa"/>
          </w:tcPr>
          <w:p w14:paraId="2BBD9716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2359FD50" w14:textId="77777777" w:rsidR="00DF1E64" w:rsidRPr="006F77DB" w:rsidRDefault="00000000" w:rsidP="006F77DB">
            <w:r w:rsidRPr="006F77DB">
              <w:t>3</w:t>
            </w:r>
          </w:p>
        </w:tc>
        <w:tc>
          <w:tcPr>
            <w:tcW w:w="1234" w:type="dxa"/>
          </w:tcPr>
          <w:p w14:paraId="4E57A321" w14:textId="77777777" w:rsidR="00DF1E64" w:rsidRPr="006F77DB" w:rsidRDefault="00000000" w:rsidP="006F77DB">
            <w:r w:rsidRPr="006F77DB">
              <w:t>48</w:t>
            </w:r>
          </w:p>
        </w:tc>
        <w:tc>
          <w:tcPr>
            <w:tcW w:w="1234" w:type="dxa"/>
          </w:tcPr>
          <w:p w14:paraId="131A0441" w14:textId="77777777" w:rsidR="00DF1E64" w:rsidRPr="006F77DB" w:rsidRDefault="00000000" w:rsidP="006F77DB">
            <w:r w:rsidRPr="006F77DB">
              <w:t>58</w:t>
            </w:r>
          </w:p>
        </w:tc>
        <w:tc>
          <w:tcPr>
            <w:tcW w:w="1234" w:type="dxa"/>
          </w:tcPr>
          <w:p w14:paraId="6821EE3A" w14:textId="34385876" w:rsidR="00DF1E64" w:rsidRPr="006F77DB" w:rsidRDefault="00DF1E64" w:rsidP="006F77DB"/>
        </w:tc>
      </w:tr>
      <w:tr w:rsidR="00DF1E64" w:rsidRPr="006F77DB" w14:paraId="00C20B11" w14:textId="77777777">
        <w:tc>
          <w:tcPr>
            <w:tcW w:w="1234" w:type="dxa"/>
          </w:tcPr>
          <w:p w14:paraId="0B4ADD99" w14:textId="77777777" w:rsidR="00DF1E64" w:rsidRPr="006F77DB" w:rsidRDefault="00000000" w:rsidP="006F77DB">
            <w:r w:rsidRPr="006F77DB">
              <w:t>10</w:t>
            </w:r>
          </w:p>
        </w:tc>
        <w:tc>
          <w:tcPr>
            <w:tcW w:w="1234" w:type="dxa"/>
          </w:tcPr>
          <w:p w14:paraId="5223E5DC" w14:textId="77777777" w:rsidR="00DF1E64" w:rsidRPr="006F77DB" w:rsidRDefault="00000000" w:rsidP="006F77DB">
            <w:r w:rsidRPr="006F77DB">
              <w:t>J2</w:t>
            </w:r>
          </w:p>
        </w:tc>
        <w:tc>
          <w:tcPr>
            <w:tcW w:w="1234" w:type="dxa"/>
          </w:tcPr>
          <w:p w14:paraId="46361A5D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249E3BC7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6567FA89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61035147" w14:textId="77777777" w:rsidR="00DF1E64" w:rsidRPr="006F77DB" w:rsidRDefault="00000000" w:rsidP="006F77DB">
            <w:r w:rsidRPr="006F77DB">
              <w:t>62</w:t>
            </w:r>
          </w:p>
        </w:tc>
        <w:tc>
          <w:tcPr>
            <w:tcW w:w="1234" w:type="dxa"/>
          </w:tcPr>
          <w:p w14:paraId="57520621" w14:textId="70A67A7C" w:rsidR="00DF1E64" w:rsidRPr="006F77DB" w:rsidRDefault="00DF1E64" w:rsidP="006F77DB"/>
        </w:tc>
      </w:tr>
      <w:tr w:rsidR="00DF1E64" w:rsidRPr="006F77DB" w14:paraId="62FEEAB5" w14:textId="77777777">
        <w:tc>
          <w:tcPr>
            <w:tcW w:w="1234" w:type="dxa"/>
          </w:tcPr>
          <w:p w14:paraId="2F2F2DF2" w14:textId="77777777" w:rsidR="00DF1E64" w:rsidRPr="006F77DB" w:rsidRDefault="00000000" w:rsidP="006F77DB">
            <w:r w:rsidRPr="006F77DB">
              <w:t>11</w:t>
            </w:r>
          </w:p>
        </w:tc>
        <w:tc>
          <w:tcPr>
            <w:tcW w:w="1234" w:type="dxa"/>
          </w:tcPr>
          <w:p w14:paraId="40025B2E" w14:textId="77777777" w:rsidR="00DF1E64" w:rsidRPr="006F77DB" w:rsidRDefault="00000000" w:rsidP="006F77DB">
            <w:r w:rsidRPr="006F77DB">
              <w:t>J3</w:t>
            </w:r>
          </w:p>
        </w:tc>
        <w:tc>
          <w:tcPr>
            <w:tcW w:w="1234" w:type="dxa"/>
          </w:tcPr>
          <w:p w14:paraId="3570D6E1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44F04BC2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51971908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2CA833A8" w14:textId="77777777" w:rsidR="00DF1E64" w:rsidRPr="006F77DB" w:rsidRDefault="00000000" w:rsidP="006F77DB">
            <w:r w:rsidRPr="006F77DB">
              <w:t>63</w:t>
            </w:r>
          </w:p>
        </w:tc>
        <w:tc>
          <w:tcPr>
            <w:tcW w:w="1234" w:type="dxa"/>
          </w:tcPr>
          <w:p w14:paraId="4BD26F26" w14:textId="3DB5DC29" w:rsidR="00DF1E64" w:rsidRPr="006F77DB" w:rsidRDefault="00DF1E64" w:rsidP="006F77DB"/>
        </w:tc>
      </w:tr>
      <w:tr w:rsidR="00DF1E64" w:rsidRPr="006F77DB" w14:paraId="70FF4775" w14:textId="77777777">
        <w:tc>
          <w:tcPr>
            <w:tcW w:w="1234" w:type="dxa"/>
          </w:tcPr>
          <w:p w14:paraId="687EFCCA" w14:textId="77777777" w:rsidR="00DF1E64" w:rsidRPr="006F77DB" w:rsidRDefault="00000000" w:rsidP="006F77DB">
            <w:r w:rsidRPr="006F77DB">
              <w:t>12</w:t>
            </w:r>
          </w:p>
        </w:tc>
        <w:tc>
          <w:tcPr>
            <w:tcW w:w="1234" w:type="dxa"/>
          </w:tcPr>
          <w:p w14:paraId="6AB4C5D2" w14:textId="77777777" w:rsidR="00DF1E64" w:rsidRPr="006F77DB" w:rsidRDefault="00000000" w:rsidP="006F77DB">
            <w:r w:rsidRPr="006F77DB">
              <w:t>J1</w:t>
            </w:r>
          </w:p>
        </w:tc>
        <w:tc>
          <w:tcPr>
            <w:tcW w:w="1234" w:type="dxa"/>
          </w:tcPr>
          <w:p w14:paraId="3415ED78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4843E8D0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704753B1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7B62AF39" w14:textId="77777777" w:rsidR="00DF1E64" w:rsidRPr="006F77DB" w:rsidRDefault="00000000" w:rsidP="006F77DB">
            <w:r w:rsidRPr="006F77DB">
              <w:t>61</w:t>
            </w:r>
          </w:p>
        </w:tc>
        <w:tc>
          <w:tcPr>
            <w:tcW w:w="1234" w:type="dxa"/>
          </w:tcPr>
          <w:p w14:paraId="13E91CB7" w14:textId="04CBE724" w:rsidR="00DF1E64" w:rsidRPr="006F77DB" w:rsidRDefault="00DF1E64" w:rsidP="006F77DB"/>
        </w:tc>
      </w:tr>
      <w:tr w:rsidR="00DF1E64" w:rsidRPr="006F77DB" w14:paraId="3A40E5F2" w14:textId="77777777">
        <w:tc>
          <w:tcPr>
            <w:tcW w:w="1234" w:type="dxa"/>
          </w:tcPr>
          <w:p w14:paraId="0C654F70" w14:textId="77777777" w:rsidR="00DF1E64" w:rsidRPr="006F77DB" w:rsidRDefault="00000000" w:rsidP="006F77DB">
            <w:r w:rsidRPr="006F77DB">
              <w:t>13</w:t>
            </w:r>
          </w:p>
        </w:tc>
        <w:tc>
          <w:tcPr>
            <w:tcW w:w="1234" w:type="dxa"/>
          </w:tcPr>
          <w:p w14:paraId="25A53FF3" w14:textId="77777777" w:rsidR="00DF1E64" w:rsidRPr="006F77DB" w:rsidRDefault="00000000" w:rsidP="006F77DB">
            <w:r w:rsidRPr="006F77DB">
              <w:t>J1</w:t>
            </w:r>
          </w:p>
        </w:tc>
        <w:tc>
          <w:tcPr>
            <w:tcW w:w="1234" w:type="dxa"/>
          </w:tcPr>
          <w:p w14:paraId="4F9312F6" w14:textId="77777777" w:rsidR="00DF1E64" w:rsidRPr="006F77DB" w:rsidRDefault="00000000" w:rsidP="006F77DB">
            <w:r w:rsidRPr="006F77DB">
              <w:t>O2</w:t>
            </w:r>
          </w:p>
        </w:tc>
        <w:tc>
          <w:tcPr>
            <w:tcW w:w="1234" w:type="dxa"/>
          </w:tcPr>
          <w:p w14:paraId="584B3E5C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59A424D7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092628A5" w14:textId="77777777" w:rsidR="00DF1E64" w:rsidRPr="006F77DB" w:rsidRDefault="00000000" w:rsidP="006F77DB">
            <w:r w:rsidRPr="006F77DB">
              <w:t>53</w:t>
            </w:r>
          </w:p>
        </w:tc>
        <w:tc>
          <w:tcPr>
            <w:tcW w:w="1234" w:type="dxa"/>
          </w:tcPr>
          <w:p w14:paraId="17F201EF" w14:textId="1D6F062E" w:rsidR="00DF1E64" w:rsidRPr="006F77DB" w:rsidRDefault="00DF1E64" w:rsidP="006F77DB"/>
        </w:tc>
      </w:tr>
      <w:tr w:rsidR="00DF1E64" w:rsidRPr="006F77DB" w14:paraId="5C361550" w14:textId="77777777">
        <w:tc>
          <w:tcPr>
            <w:tcW w:w="1234" w:type="dxa"/>
          </w:tcPr>
          <w:p w14:paraId="66C250A0" w14:textId="77777777" w:rsidR="00DF1E64" w:rsidRPr="006F77DB" w:rsidRDefault="00000000" w:rsidP="006F77DB">
            <w:r w:rsidRPr="006F77DB">
              <w:t>14</w:t>
            </w:r>
          </w:p>
        </w:tc>
        <w:tc>
          <w:tcPr>
            <w:tcW w:w="1234" w:type="dxa"/>
          </w:tcPr>
          <w:p w14:paraId="479BF08D" w14:textId="77777777" w:rsidR="00DF1E64" w:rsidRPr="006F77DB" w:rsidRDefault="00000000" w:rsidP="006F77DB">
            <w:r w:rsidRPr="006F77DB">
              <w:t>J6</w:t>
            </w:r>
          </w:p>
        </w:tc>
        <w:tc>
          <w:tcPr>
            <w:tcW w:w="1234" w:type="dxa"/>
          </w:tcPr>
          <w:p w14:paraId="446836AD" w14:textId="77777777" w:rsidR="00DF1E64" w:rsidRPr="006F77DB" w:rsidRDefault="00000000" w:rsidP="006F77DB">
            <w:r w:rsidRPr="006F77DB">
              <w:t>O1</w:t>
            </w:r>
          </w:p>
        </w:tc>
        <w:tc>
          <w:tcPr>
            <w:tcW w:w="1234" w:type="dxa"/>
          </w:tcPr>
          <w:p w14:paraId="6D066270" w14:textId="77777777" w:rsidR="00DF1E64" w:rsidRPr="006F77DB" w:rsidRDefault="00000000" w:rsidP="006F77DB">
            <w:r w:rsidRPr="006F77DB">
              <w:t>1</w:t>
            </w:r>
          </w:p>
        </w:tc>
        <w:tc>
          <w:tcPr>
            <w:tcW w:w="1234" w:type="dxa"/>
          </w:tcPr>
          <w:p w14:paraId="28FB497E" w14:textId="77777777" w:rsidR="00DF1E64" w:rsidRPr="006F77DB" w:rsidRDefault="00000000" w:rsidP="006F77DB">
            <w:r w:rsidRPr="006F77DB">
              <w:t>46</w:t>
            </w:r>
          </w:p>
        </w:tc>
        <w:tc>
          <w:tcPr>
            <w:tcW w:w="1234" w:type="dxa"/>
          </w:tcPr>
          <w:p w14:paraId="4B3F2257" w14:textId="77777777" w:rsidR="00DF1E64" w:rsidRPr="006F77DB" w:rsidRDefault="00000000" w:rsidP="006F77DB">
            <w:r w:rsidRPr="006F77DB">
              <w:t>51</w:t>
            </w:r>
          </w:p>
        </w:tc>
        <w:tc>
          <w:tcPr>
            <w:tcW w:w="1234" w:type="dxa"/>
          </w:tcPr>
          <w:p w14:paraId="50154CF4" w14:textId="474CCBBB" w:rsidR="00DF1E64" w:rsidRPr="006F77DB" w:rsidRDefault="00DF1E64" w:rsidP="006F77DB"/>
        </w:tc>
      </w:tr>
    </w:tbl>
    <w:p w14:paraId="21DC94C0" w14:textId="77777777" w:rsidR="00DF1E64" w:rsidRPr="006F77DB" w:rsidRDefault="00000000" w:rsidP="006F77DB">
      <w:r w:rsidRPr="006F77DB">
        <w:t>Makespan final (Etapa 1): 70 unități de timp.</w:t>
      </w:r>
    </w:p>
    <w:sectPr w:rsidR="00DF1E64" w:rsidRPr="006F7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613388">
    <w:abstractNumId w:val="8"/>
  </w:num>
  <w:num w:numId="2" w16cid:durableId="426925132">
    <w:abstractNumId w:val="6"/>
  </w:num>
  <w:num w:numId="3" w16cid:durableId="922566172">
    <w:abstractNumId w:val="5"/>
  </w:num>
  <w:num w:numId="4" w16cid:durableId="967586374">
    <w:abstractNumId w:val="4"/>
  </w:num>
  <w:num w:numId="5" w16cid:durableId="1161655749">
    <w:abstractNumId w:val="7"/>
  </w:num>
  <w:num w:numId="6" w16cid:durableId="1839534920">
    <w:abstractNumId w:val="3"/>
  </w:num>
  <w:num w:numId="7" w16cid:durableId="678580384">
    <w:abstractNumId w:val="2"/>
  </w:num>
  <w:num w:numId="8" w16cid:durableId="420569376">
    <w:abstractNumId w:val="1"/>
  </w:num>
  <w:num w:numId="9" w16cid:durableId="186470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CED"/>
    <w:rsid w:val="006F77DB"/>
    <w:rsid w:val="00AA1D8D"/>
    <w:rsid w:val="00AF53E9"/>
    <w:rsid w:val="00B47730"/>
    <w:rsid w:val="00CB0664"/>
    <w:rsid w:val="00DF1E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4085B"/>
  <w14:defaultImageDpi w14:val="300"/>
  <w15:docId w15:val="{F6685209-F6C3-41A0-9711-ED653767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Proca</cp:lastModifiedBy>
  <cp:revision>3</cp:revision>
  <dcterms:created xsi:type="dcterms:W3CDTF">2013-12-23T23:15:00Z</dcterms:created>
  <dcterms:modified xsi:type="dcterms:W3CDTF">2025-04-30T09:19:00Z</dcterms:modified>
  <cp:category/>
</cp:coreProperties>
</file>