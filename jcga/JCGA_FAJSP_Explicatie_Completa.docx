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B6517" w14:textId="77777777" w:rsidR="00781CA7" w:rsidRDefault="00000000">
      <w:pPr>
        <w:pStyle w:val="Heading1"/>
      </w:pPr>
      <w:r>
        <w:t>Documentație completă JCGA – FAJSP-JC</w:t>
      </w:r>
    </w:p>
    <w:p w14:paraId="5AC21E63" w14:textId="77777777" w:rsidR="00781CA7" w:rsidRDefault="00000000">
      <w:pPr>
        <w:pStyle w:val="Heading2"/>
      </w:pPr>
      <w:r>
        <w:t>Structura generală a algoritmului JCGA</w:t>
      </w:r>
    </w:p>
    <w:p w14:paraId="64149FB1" w14:textId="77777777" w:rsidR="00781CA7" w:rsidRDefault="00000000">
      <w:r>
        <w:br/>
        <w:t>Algoritmul JCGA (Job Constraint Genetic Algorithm) este un algoritm genetic personalizat pentru problema Flexible Assembly Job Shop Scheduling cu constrângeri stricte între joburi (FAJSP-JC).</w:t>
      </w:r>
      <w:r>
        <w:br/>
        <w:t>El integrează:</w:t>
      </w:r>
      <w:r>
        <w:br/>
        <w:t>- 2D-encoding (TDE) pentru ordinea operațiilor (OS-segment),</w:t>
      </w:r>
      <w:r>
        <w:br/>
        <w:t>- alocare aleatorie de mașini (MA-segment),</w:t>
      </w:r>
      <w:r>
        <w:br/>
        <w:t>- decodificare bazată pe Allowed Scheduling Job Sets (ASJS),</w:t>
      </w:r>
      <w:r>
        <w:br/>
        <w:t>- operatori genetici specializați: crossover POX și mutație Reverse.</w:t>
      </w:r>
      <w:r>
        <w:br/>
      </w:r>
    </w:p>
    <w:p w14:paraId="063F4071" w14:textId="77777777" w:rsidR="00781CA7" w:rsidRDefault="00000000">
      <w:pPr>
        <w:pStyle w:val="Heading2"/>
      </w:pPr>
      <w:r>
        <w:t>Structura cromozomului</w:t>
      </w:r>
    </w:p>
    <w:p w14:paraId="4397DB2F" w14:textId="77777777" w:rsidR="00781CA7" w:rsidRDefault="00000000">
      <w:r>
        <w:br/>
        <w:t>Fiecare individ din populație este o pereche:</w:t>
      </w:r>
      <w:r>
        <w:br/>
        <w:t>[ MA-segment, OS-segment (TDE) ]</w:t>
      </w:r>
      <w:r>
        <w:br/>
      </w:r>
      <w:r>
        <w:br/>
        <w:t>- MA-segment: un vector 1D cu alocări de mașini pentru fiecare operație.</w:t>
      </w:r>
      <w:r>
        <w:br/>
        <w:t>- OS-segment (TDE): o matrice bidimensională care conține joburile ordonate pe nivele de constrângere.</w:t>
      </w:r>
      <w:r>
        <w:br/>
      </w:r>
    </w:p>
    <w:p w14:paraId="33C07364" w14:textId="77777777" w:rsidR="00781CA7" w:rsidRDefault="00000000">
      <w:pPr>
        <w:pStyle w:val="Heading2"/>
      </w:pPr>
      <w:r>
        <w:t>Etape principale ale algoritmului</w:t>
      </w:r>
    </w:p>
    <w:p w14:paraId="79178A95" w14:textId="77777777" w:rsidR="00781CA7" w:rsidRDefault="00000000">
      <w:r>
        <w:br/>
        <w:t>1. Se încarcă fișierul benchmark și se extrag joburile, operațiile și constrângerile de precedență.</w:t>
      </w:r>
      <w:r>
        <w:br/>
        <w:t>2. Se calculează nivelurile de constrângere pentru fiecare job.</w:t>
      </w:r>
      <w:r>
        <w:br/>
        <w:t>3. Se generează TDE pe baza nivelurilor.</w:t>
      </w:r>
      <w:r>
        <w:br/>
        <w:t>4. Se generează MA aleator.</w:t>
      </w:r>
      <w:r>
        <w:br/>
        <w:t>5. Se creează populația inițială.</w:t>
      </w:r>
      <w:r>
        <w:br/>
        <w:t>6. Se evaluează fitness-ul (makespan) prin decodificare ASJS.</w:t>
      </w:r>
      <w:r>
        <w:br/>
        <w:t>7. Se aplică operatori genetici: selecție, crossover POX pe TDE, mutație Reverse.</w:t>
      </w:r>
      <w:r>
        <w:br/>
        <w:t>8. Se selectează cel mai bun individ din fiecare generație.</w:t>
      </w:r>
      <w:r>
        <w:br/>
        <w:t>9. Se reține cel mai bun individ global și se afișează Gantt chart + convergență.</w:t>
      </w:r>
      <w:r>
        <w:br/>
      </w:r>
    </w:p>
    <w:p w14:paraId="172C6C5E" w14:textId="77777777" w:rsidR="00781CA7" w:rsidRDefault="00000000">
      <w:pPr>
        <w:pStyle w:val="Heading2"/>
      </w:pPr>
      <w:r>
        <w:t>Vizualizare TDE completă</w:t>
      </w:r>
    </w:p>
    <w:p w14:paraId="1E461DE7" w14:textId="77777777" w:rsidR="00781CA7" w:rsidRDefault="00000000">
      <w:r>
        <w:t>Mai jos este reprezentarea TDE reală extrasă din benchmark-ul complet:</w:t>
      </w:r>
    </w:p>
    <w:p w14:paraId="02F5F2E6" w14:textId="77777777" w:rsidR="00781CA7" w:rsidRDefault="00000000">
      <w:r>
        <w:rPr>
          <w:noProof/>
        </w:rPr>
        <w:lastRenderedPageBreak/>
        <w:drawing>
          <wp:inline distT="0" distB="0" distL="0" distR="0" wp14:anchorId="6B52F0E1" wp14:editId="67EFD043">
            <wp:extent cx="5943600" cy="1778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e_all_jobs_fj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D96C" w14:textId="48FF096D" w:rsidR="00781CA7" w:rsidRDefault="00781CA7"/>
    <w:p w14:paraId="32CA70AD" w14:textId="49FFF943" w:rsidR="00672896" w:rsidRDefault="00672896" w:rsidP="00672896">
      <w:pPr>
        <w:pStyle w:val="Heading2"/>
      </w:pPr>
      <w:r>
        <w:t>Exemplu complet – JCGA pe toate joburile (SetDeDate_Lucrare1.fjs)</w:t>
      </w:r>
    </w:p>
    <w:p w14:paraId="332BD579" w14:textId="77777777" w:rsidR="00672896" w:rsidRPr="00672896" w:rsidRDefault="00672896" w:rsidP="00672896"/>
    <w:p w14:paraId="732C3314" w14:textId="77777777" w:rsidR="00672896" w:rsidRPr="00672896" w:rsidRDefault="00672896" w:rsidP="00672896">
      <w:pPr>
        <w:rPr>
          <w:b/>
          <w:bCs/>
        </w:rPr>
      </w:pPr>
      <w:r w:rsidRPr="00672896">
        <w:rPr>
          <w:b/>
          <w:bCs/>
        </w:rPr>
        <w:t>1. Joburi și Constrângeri</w:t>
      </w:r>
    </w:p>
    <w:p w14:paraId="01B08101" w14:textId="77777777" w:rsidR="00672896" w:rsidRPr="00672896" w:rsidRDefault="00672896" w:rsidP="00672896">
      <w:r w:rsidRPr="00672896">
        <w:t>J1 – 2 operații</w:t>
      </w:r>
    </w:p>
    <w:p w14:paraId="6B51A4DB" w14:textId="77777777" w:rsidR="00672896" w:rsidRPr="00672896" w:rsidRDefault="00672896" w:rsidP="00672896">
      <w:r w:rsidRPr="00672896">
        <w:t>J2 – 2 operații</w:t>
      </w:r>
    </w:p>
    <w:p w14:paraId="362E46D2" w14:textId="77777777" w:rsidR="00672896" w:rsidRPr="00672896" w:rsidRDefault="00672896" w:rsidP="00672896">
      <w:r w:rsidRPr="00672896">
        <w:t>J3 – 2 operații</w:t>
      </w:r>
    </w:p>
    <w:p w14:paraId="285FA801" w14:textId="77777777" w:rsidR="00672896" w:rsidRPr="00672896" w:rsidRDefault="00672896" w:rsidP="00672896">
      <w:r w:rsidRPr="00672896">
        <w:t>J4 – 2 operații</w:t>
      </w:r>
    </w:p>
    <w:p w14:paraId="78BCED4D" w14:textId="77777777" w:rsidR="00672896" w:rsidRPr="00672896" w:rsidRDefault="00672896" w:rsidP="00672896">
      <w:r w:rsidRPr="00672896">
        <w:t>J5 – 2 operații</w:t>
      </w:r>
    </w:p>
    <w:p w14:paraId="02E892FF" w14:textId="77777777" w:rsidR="00672896" w:rsidRPr="00672896" w:rsidRDefault="00672896" w:rsidP="00672896">
      <w:r w:rsidRPr="00672896">
        <w:t>J6 – 2 operații</w:t>
      </w:r>
    </w:p>
    <w:p w14:paraId="2F5BE308" w14:textId="77777777" w:rsidR="00672896" w:rsidRPr="00672896" w:rsidRDefault="00672896" w:rsidP="00672896">
      <w:r w:rsidRPr="00672896">
        <w:t>J7 – 1 operații</w:t>
      </w:r>
    </w:p>
    <w:p w14:paraId="73216BB1" w14:textId="77777777" w:rsidR="00672896" w:rsidRPr="00672896" w:rsidRDefault="00672896" w:rsidP="00672896">
      <w:r w:rsidRPr="00672896">
        <w:t>J8 – 1 operații</w:t>
      </w:r>
    </w:p>
    <w:p w14:paraId="642D6893" w14:textId="77777777" w:rsidR="00672896" w:rsidRPr="00672896" w:rsidRDefault="00672896" w:rsidP="00672896">
      <w:pPr>
        <w:rPr>
          <w:b/>
          <w:bCs/>
        </w:rPr>
      </w:pPr>
      <w:r w:rsidRPr="00672896">
        <w:rPr>
          <w:b/>
          <w:bCs/>
        </w:rPr>
        <w:t>Constrângeri:</w:t>
      </w:r>
    </w:p>
    <w:p w14:paraId="3D11B23C" w14:textId="77777777" w:rsidR="00672896" w:rsidRPr="00672896" w:rsidRDefault="00672896" w:rsidP="00672896">
      <w:r w:rsidRPr="00672896">
        <w:t>J6 ← J1, J2</w:t>
      </w:r>
    </w:p>
    <w:p w14:paraId="6AEF71AD" w14:textId="77777777" w:rsidR="00672896" w:rsidRPr="00672896" w:rsidRDefault="00672896" w:rsidP="00672896">
      <w:r w:rsidRPr="00672896">
        <w:t>J7 ← J3, J4</w:t>
      </w:r>
    </w:p>
    <w:p w14:paraId="7EE8D76E" w14:textId="77777777" w:rsidR="00672896" w:rsidRPr="00672896" w:rsidRDefault="00672896" w:rsidP="00672896">
      <w:r w:rsidRPr="00672896">
        <w:t>J8 ← J5, J6, J7</w:t>
      </w:r>
    </w:p>
    <w:p w14:paraId="459D9238" w14:textId="77777777" w:rsidR="00672896" w:rsidRPr="00672896" w:rsidRDefault="00672896" w:rsidP="00672896">
      <w:pPr>
        <w:rPr>
          <w:b/>
          <w:bCs/>
        </w:rPr>
      </w:pPr>
      <w:r w:rsidRPr="00672896">
        <w:rPr>
          <w:b/>
          <w:bCs/>
        </w:rPr>
        <w:t>2. Niveluri de constrângere:</w:t>
      </w:r>
    </w:p>
    <w:p w14:paraId="48FF408A" w14:textId="77777777" w:rsidR="00672896" w:rsidRPr="00672896" w:rsidRDefault="00672896" w:rsidP="00672896">
      <w:r w:rsidRPr="00672896">
        <w:t>J1 → nivel 1</w:t>
      </w:r>
    </w:p>
    <w:p w14:paraId="035BD1F1" w14:textId="77777777" w:rsidR="00672896" w:rsidRPr="00672896" w:rsidRDefault="00672896" w:rsidP="00672896">
      <w:r w:rsidRPr="00672896">
        <w:t>J2 → nivel 1</w:t>
      </w:r>
    </w:p>
    <w:p w14:paraId="7491BBED" w14:textId="77777777" w:rsidR="00672896" w:rsidRPr="00672896" w:rsidRDefault="00672896" w:rsidP="00672896">
      <w:r w:rsidRPr="00672896">
        <w:t>J3 → nivel 1</w:t>
      </w:r>
    </w:p>
    <w:p w14:paraId="15E367D7" w14:textId="77777777" w:rsidR="00672896" w:rsidRPr="00672896" w:rsidRDefault="00672896" w:rsidP="00672896">
      <w:r w:rsidRPr="00672896">
        <w:lastRenderedPageBreak/>
        <w:t>J4 → nivel 1</w:t>
      </w:r>
    </w:p>
    <w:p w14:paraId="50135695" w14:textId="77777777" w:rsidR="00672896" w:rsidRPr="00672896" w:rsidRDefault="00672896" w:rsidP="00672896">
      <w:r w:rsidRPr="00672896">
        <w:t>J5 → nivel 1</w:t>
      </w:r>
    </w:p>
    <w:p w14:paraId="10ED63CE" w14:textId="77777777" w:rsidR="00672896" w:rsidRPr="00672896" w:rsidRDefault="00672896" w:rsidP="00672896">
      <w:r w:rsidRPr="00672896">
        <w:t>J6 → nivel 2</w:t>
      </w:r>
    </w:p>
    <w:p w14:paraId="7E1A88DC" w14:textId="77777777" w:rsidR="00672896" w:rsidRPr="00672896" w:rsidRDefault="00672896" w:rsidP="00672896">
      <w:r w:rsidRPr="00672896">
        <w:t>J7 → nivel 2</w:t>
      </w:r>
    </w:p>
    <w:p w14:paraId="5B015482" w14:textId="77777777" w:rsidR="00672896" w:rsidRPr="00672896" w:rsidRDefault="00672896" w:rsidP="00672896">
      <w:r w:rsidRPr="00672896">
        <w:t>J8 → nivel 3</w:t>
      </w:r>
    </w:p>
    <w:p w14:paraId="5D13F157" w14:textId="77777777" w:rsidR="00672896" w:rsidRPr="00672896" w:rsidRDefault="00672896" w:rsidP="00672896">
      <w:pPr>
        <w:rPr>
          <w:b/>
          <w:bCs/>
        </w:rPr>
      </w:pPr>
      <w:r w:rsidRPr="00672896">
        <w:rPr>
          <w:b/>
          <w:bCs/>
        </w:rPr>
        <w:t>3. TDE generat:</w:t>
      </w:r>
    </w:p>
    <w:p w14:paraId="611E88F2" w14:textId="77777777" w:rsidR="00672896" w:rsidRPr="00672896" w:rsidRDefault="00672896" w:rsidP="00672896">
      <w:r w:rsidRPr="00672896">
        <w:t>J4 | J2 | J2 | J5 | J3 | J4 | J5 | J3 | J1 | J1</w:t>
      </w:r>
      <w:r w:rsidRPr="00672896">
        <w:br/>
        <w:t xml:space="preserve">J6 | J6 | J7 |   |   |   |   |   |   |  </w:t>
      </w:r>
      <w:r w:rsidRPr="00672896">
        <w:br/>
        <w:t xml:space="preserve">J8 |   |   |   |   |   |   |   |   |  </w:t>
      </w:r>
    </w:p>
    <w:p w14:paraId="6B788CCB" w14:textId="77777777" w:rsidR="00672896" w:rsidRPr="00672896" w:rsidRDefault="00672896" w:rsidP="00672896">
      <w:pPr>
        <w:rPr>
          <w:b/>
          <w:bCs/>
        </w:rPr>
      </w:pPr>
      <w:r w:rsidRPr="00672896">
        <w:rPr>
          <w:b/>
          <w:bCs/>
        </w:rPr>
        <w:t>4. MA-Segment (alocare mașini):</w:t>
      </w:r>
    </w:p>
    <w:p w14:paraId="0ABE42A2" w14:textId="77777777" w:rsidR="00672896" w:rsidRPr="00672896" w:rsidRDefault="00672896" w:rsidP="00672896">
      <w:r w:rsidRPr="00672896">
        <w:t>M1, M1, M2, M1, M1, M3, M2, M2, M1, M2, M2, M3, M1, M3</w:t>
      </w:r>
    </w:p>
    <w:p w14:paraId="400EF022" w14:textId="77777777" w:rsidR="00672896" w:rsidRPr="00672896" w:rsidRDefault="00672896" w:rsidP="00672896">
      <w:pPr>
        <w:rPr>
          <w:b/>
          <w:bCs/>
        </w:rPr>
      </w:pPr>
      <w:r w:rsidRPr="00672896">
        <w:rPr>
          <w:b/>
          <w:bCs/>
        </w:rPr>
        <w:t>5. Decodare pas cu pas:</w:t>
      </w:r>
    </w:p>
    <w:p w14:paraId="181F136F" w14:textId="77777777" w:rsidR="00672896" w:rsidRPr="00672896" w:rsidRDefault="00672896" w:rsidP="00672896">
      <w:r w:rsidRPr="00672896">
        <w:t>J4 - Op 1 on M2: start 0, end 24</w:t>
      </w:r>
    </w:p>
    <w:p w14:paraId="7B393CF2" w14:textId="77777777" w:rsidR="00672896" w:rsidRPr="00672896" w:rsidRDefault="00672896" w:rsidP="00672896">
      <w:r w:rsidRPr="00672896">
        <w:t>J2 - Op 1 on M3: start 0, end 10</w:t>
      </w:r>
    </w:p>
    <w:p w14:paraId="5DE415E2" w14:textId="77777777" w:rsidR="00672896" w:rsidRPr="00672896" w:rsidRDefault="00672896" w:rsidP="00672896">
      <w:r w:rsidRPr="00672896">
        <w:t>J2 - Op 2 on M1: start 10, end 26</w:t>
      </w:r>
    </w:p>
    <w:p w14:paraId="1228769E" w14:textId="77777777" w:rsidR="00672896" w:rsidRPr="00672896" w:rsidRDefault="00672896" w:rsidP="00672896">
      <w:r w:rsidRPr="00672896">
        <w:t>J5 - Op 1 on M3: start 10, end 20</w:t>
      </w:r>
    </w:p>
    <w:p w14:paraId="355B3403" w14:textId="77777777" w:rsidR="00672896" w:rsidRPr="00672896" w:rsidRDefault="00672896" w:rsidP="00672896">
      <w:r w:rsidRPr="00672896">
        <w:t>J3 - Op 1 on M3: start 20, end 40</w:t>
      </w:r>
    </w:p>
    <w:p w14:paraId="06E71BCE" w14:textId="77777777" w:rsidR="00672896" w:rsidRPr="00672896" w:rsidRDefault="00672896" w:rsidP="00672896">
      <w:r w:rsidRPr="00672896">
        <w:t>J4 - Op 2 on M3: start 40, end 46</w:t>
      </w:r>
    </w:p>
    <w:p w14:paraId="6B22509A" w14:textId="77777777" w:rsidR="00672896" w:rsidRPr="00672896" w:rsidRDefault="00672896" w:rsidP="00672896">
      <w:r w:rsidRPr="00672896">
        <w:t>J1 - Op 1 on M1: start 26, end 41</w:t>
      </w:r>
    </w:p>
    <w:p w14:paraId="1E7B0894" w14:textId="77777777" w:rsidR="00672896" w:rsidRPr="00672896" w:rsidRDefault="00672896" w:rsidP="00672896">
      <w:r w:rsidRPr="00672896">
        <w:t>J1 - Op 2 on M1: start 41, end 48</w:t>
      </w:r>
    </w:p>
    <w:p w14:paraId="7104C724" w14:textId="77777777" w:rsidR="00672896" w:rsidRPr="00672896" w:rsidRDefault="00672896" w:rsidP="00672896">
      <w:r w:rsidRPr="00672896">
        <w:t>J6 - Op 1 on M2: start 24, end 31</w:t>
      </w:r>
    </w:p>
    <w:p w14:paraId="5F58A4D1" w14:textId="77777777" w:rsidR="00672896" w:rsidRPr="00672896" w:rsidRDefault="00672896" w:rsidP="00672896">
      <w:r w:rsidRPr="00672896">
        <w:t>J6 - Op 2 on M2: start 31, end 38</w:t>
      </w:r>
    </w:p>
    <w:p w14:paraId="66B7BFC3" w14:textId="77777777" w:rsidR="00672896" w:rsidRPr="00672896" w:rsidRDefault="00672896" w:rsidP="00672896">
      <w:r w:rsidRPr="00672896">
        <w:t>J5 - Op 2 on M2: start 38, end 53</w:t>
      </w:r>
    </w:p>
    <w:p w14:paraId="324493E0" w14:textId="77777777" w:rsidR="00672896" w:rsidRPr="00672896" w:rsidRDefault="00672896" w:rsidP="00672896">
      <w:r w:rsidRPr="00672896">
        <w:t>J3 - Op 2 on M3: start 46, end 61</w:t>
      </w:r>
    </w:p>
    <w:p w14:paraId="0BE9D1C5" w14:textId="77777777" w:rsidR="00672896" w:rsidRPr="00672896" w:rsidRDefault="00672896" w:rsidP="00672896">
      <w:r w:rsidRPr="00672896">
        <w:t>J7 - Op 1 on M1: start 48, end 54</w:t>
      </w:r>
    </w:p>
    <w:p w14:paraId="181FB1A0" w14:textId="343075ED" w:rsidR="003E7805" w:rsidRPr="00672896" w:rsidRDefault="00672896" w:rsidP="00672896">
      <w:r w:rsidRPr="00672896">
        <w:t>J8 - Op 1 on M3: start 61, end 69</w:t>
      </w:r>
    </w:p>
    <w:p w14:paraId="24FFB9B7" w14:textId="45967D39" w:rsidR="00672896" w:rsidRPr="00672896" w:rsidRDefault="00672896" w:rsidP="00672896">
      <w:pPr>
        <w:rPr>
          <w:b/>
          <w:bCs/>
        </w:rPr>
      </w:pPr>
      <w:r w:rsidRPr="00672896">
        <w:rPr>
          <w:b/>
          <w:bCs/>
        </w:rPr>
        <w:t>6. Makespan final: 69</w:t>
      </w:r>
      <w:r w:rsidR="003E7805">
        <w:rPr>
          <w:b/>
          <w:bCs/>
        </w:rPr>
        <w:t xml:space="preserve"> </w:t>
      </w:r>
    </w:p>
    <w:p w14:paraId="01C8340A" w14:textId="77777777" w:rsidR="00672896" w:rsidRDefault="00672896"/>
    <w:sectPr w:rsidR="006728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457208">
    <w:abstractNumId w:val="8"/>
  </w:num>
  <w:num w:numId="2" w16cid:durableId="856390196">
    <w:abstractNumId w:val="6"/>
  </w:num>
  <w:num w:numId="3" w16cid:durableId="2089185493">
    <w:abstractNumId w:val="5"/>
  </w:num>
  <w:num w:numId="4" w16cid:durableId="1482193760">
    <w:abstractNumId w:val="4"/>
  </w:num>
  <w:num w:numId="5" w16cid:durableId="139739488">
    <w:abstractNumId w:val="7"/>
  </w:num>
  <w:num w:numId="6" w16cid:durableId="1379209213">
    <w:abstractNumId w:val="3"/>
  </w:num>
  <w:num w:numId="7" w16cid:durableId="249897041">
    <w:abstractNumId w:val="2"/>
  </w:num>
  <w:num w:numId="8" w16cid:durableId="64186763">
    <w:abstractNumId w:val="1"/>
  </w:num>
  <w:num w:numId="9" w16cid:durableId="23528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4D28"/>
    <w:rsid w:val="003E7805"/>
    <w:rsid w:val="00672896"/>
    <w:rsid w:val="00781CA7"/>
    <w:rsid w:val="007E08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AD8CB"/>
  <w14:defaultImageDpi w14:val="300"/>
  <w15:docId w15:val="{BA4709DB-5E10-4842-9278-E4841135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 Proca</cp:lastModifiedBy>
  <cp:revision>4</cp:revision>
  <dcterms:created xsi:type="dcterms:W3CDTF">2013-12-23T23:15:00Z</dcterms:created>
  <dcterms:modified xsi:type="dcterms:W3CDTF">2025-04-30T08:23:00Z</dcterms:modified>
  <cp:category/>
</cp:coreProperties>
</file>