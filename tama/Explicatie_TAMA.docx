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72F29" w14:textId="77777777" w:rsidR="00623BCF" w:rsidRDefault="00000000">
      <w:pPr>
        <w:pStyle w:val="Heading1"/>
      </w:pPr>
      <w:r>
        <w:t>Explicație completă și rezolvare manuală a algoritmului FAJSP (cu DEAP)</w:t>
      </w:r>
    </w:p>
    <w:p w14:paraId="352F806C" w14:textId="77777777" w:rsidR="00623BCF" w:rsidRDefault="00000000">
      <w:pPr>
        <w:pStyle w:val="Heading2"/>
      </w:pPr>
      <w:r>
        <w:t>1. Prezentarea generală a problemei FAJSP</w:t>
      </w:r>
    </w:p>
    <w:p w14:paraId="7A5E712B" w14:textId="77777777" w:rsidR="00623BCF" w:rsidRDefault="00000000">
      <w:r>
        <w:t>FAJSP (Flexible Assembly Job Shop Scheduling Problem) este o extensie a problemei clasice de Job Shop Scheduling, în care fiecare operație poate fi realizată de mai multe mașini alternative, iar între joburi pot exista constrângeri de precedență (ex: jobul 3 poate începe doar după finalizarea jobului 1).</w:t>
      </w:r>
      <w:r>
        <w:br/>
      </w:r>
      <w:r>
        <w:br/>
        <w:t>Scopul este să planificăm toate operațiile astfel încât să minimizăm timpul total de producție (makespan), să reducem încărcarea totală a mașinilor (load) și timpul pierdut (idle time).</w:t>
      </w:r>
    </w:p>
    <w:p w14:paraId="142878D5" w14:textId="77777777" w:rsidR="00623BCF" w:rsidRDefault="00000000">
      <w:pPr>
        <w:pStyle w:val="Heading2"/>
      </w:pPr>
      <w:r>
        <w:t>2. Descrierea funcțiilor principale</w:t>
      </w:r>
    </w:p>
    <w:p w14:paraId="6FB040BE" w14:textId="77777777" w:rsidR="00623BCF" w:rsidRDefault="00000000">
      <w:pPr>
        <w:pStyle w:val="Heading3"/>
      </w:pPr>
      <w:r>
        <w:t>2.1 Funcția parse_fjs_file</w:t>
      </w:r>
    </w:p>
    <w:p w14:paraId="57B0B029" w14:textId="77777777" w:rsidR="00623BCF" w:rsidRDefault="00000000">
      <w:r>
        <w:t>Această funcție primește un fișier .fjs și extrage:</w:t>
      </w:r>
      <w:r>
        <w:br/>
        <w:t>- numărul de joburi și mașini</w:t>
      </w:r>
      <w:r>
        <w:br/>
        <w:t>- lista operațiilor pentru fiecare job</w:t>
      </w:r>
      <w:r>
        <w:br/>
        <w:t>- timpul de procesare pentru fiecare operație pe fiecare mașină posibilă</w:t>
      </w:r>
      <w:r>
        <w:br/>
        <w:t>- eventualele constrângeri de precedență între joburi</w:t>
      </w:r>
      <w:r>
        <w:br/>
        <w:t>Ea returnează o structură de date ce va fi folosită de restul algoritmului.</w:t>
      </w:r>
    </w:p>
    <w:p w14:paraId="3062E78B" w14:textId="77777777" w:rsidR="00623BCF" w:rsidRDefault="00000000">
      <w:pPr>
        <w:pStyle w:val="Heading3"/>
      </w:pPr>
      <w:r>
        <w:t>2.2 Funcția create_individual</w:t>
      </w:r>
    </w:p>
    <w:p w14:paraId="5D598062" w14:textId="77777777" w:rsidR="00623BCF" w:rsidRDefault="00000000">
      <w:r>
        <w:t>Generează un individ format din:</w:t>
      </w:r>
      <w:r>
        <w:br/>
        <w:t>- un vector cu selecția aleatorie a mașinilor (MS)</w:t>
      </w:r>
      <w:r>
        <w:br/>
        <w:t>- o permutare aleatoare a operațiilor (OS)</w:t>
      </w:r>
      <w:r>
        <w:br/>
        <w:t>Acesta reprezintă o soluție potențială.</w:t>
      </w:r>
    </w:p>
    <w:p w14:paraId="4D9F14FB" w14:textId="77777777" w:rsidR="00623BCF" w:rsidRDefault="00000000">
      <w:pPr>
        <w:pStyle w:val="Heading3"/>
      </w:pPr>
      <w:r>
        <w:t>2.3 Funcția evaluate</w:t>
      </w:r>
    </w:p>
    <w:p w14:paraId="6AF4B1CE" w14:textId="77777777" w:rsidR="00623BCF" w:rsidRDefault="00000000">
      <w:r>
        <w:t>Simulează executarea operațiilor conform individului dat:</w:t>
      </w:r>
      <w:r>
        <w:br/>
        <w:t>- respectă ordinea din OS și alocarea din MS</w:t>
      </w:r>
      <w:r>
        <w:br/>
        <w:t>- ține cont de constrângerile între operații și de disponibilitatea mașinilor</w:t>
      </w:r>
      <w:r>
        <w:br/>
        <w:t>- returnează 3 valori: makespan, total load, idle time.</w:t>
      </w:r>
    </w:p>
    <w:p w14:paraId="485616C2" w14:textId="77777777" w:rsidR="00623BCF" w:rsidRDefault="00000000">
      <w:pPr>
        <w:pStyle w:val="Heading3"/>
      </w:pPr>
      <w:r>
        <w:t>2.4 Funcțiile de căutare locală/globală/hibridă</w:t>
      </w:r>
    </w:p>
    <w:p w14:paraId="29B3F21C" w14:textId="77777777" w:rsidR="00623BCF" w:rsidRDefault="00000000">
      <w:r>
        <w:t>Modifică individul în scopul îmbunătățirii lui:</w:t>
      </w:r>
      <w:r>
        <w:br/>
        <w:t>- globală: permută 2 operații oriunde</w:t>
      </w:r>
      <w:r>
        <w:br/>
        <w:t>- locală: inversează o mică secvență de operații</w:t>
      </w:r>
      <w:r>
        <w:br/>
        <w:t>- hibridă: aplică mutație și apoi repară ordinea cu sortare topologică</w:t>
      </w:r>
    </w:p>
    <w:p w14:paraId="775BE9A5" w14:textId="77777777" w:rsidR="00623BCF" w:rsidRDefault="00000000">
      <w:pPr>
        <w:pStyle w:val="Heading3"/>
      </w:pPr>
      <w:r>
        <w:t>2.5 Funcția run_deap</w:t>
      </w:r>
    </w:p>
    <w:p w14:paraId="1C1F581A" w14:textId="77777777" w:rsidR="00623BCF" w:rsidRDefault="00000000">
      <w:r>
        <w:t>Este funcția principală care:</w:t>
      </w:r>
      <w:r>
        <w:br/>
        <w:t>- inițializează populația</w:t>
      </w:r>
      <w:r>
        <w:br/>
      </w:r>
      <w:r>
        <w:lastRenderedPageBreak/>
        <w:t>- aplică selecție, crossover, mutație</w:t>
      </w:r>
      <w:r>
        <w:br/>
        <w:t>- aplică căutare locală adaptivă pe baza unui agent Q-learning</w:t>
      </w:r>
      <w:r>
        <w:br/>
        <w:t>- evoluează soluțiile timp de mai multe generații</w:t>
      </w:r>
    </w:p>
    <w:p w14:paraId="5AD0BB9A" w14:textId="77777777" w:rsidR="00623BCF" w:rsidRDefault="00000000">
      <w:pPr>
        <w:pStyle w:val="Heading1"/>
      </w:pPr>
      <w:r>
        <w:t>Exemplu complet – FAJSP cu DEAP (codul TA-MA)</w:t>
      </w:r>
    </w:p>
    <w:p w14:paraId="14B9D824" w14:textId="77777777" w:rsidR="00623BCF" w:rsidRDefault="00000000">
      <w:pPr>
        <w:pStyle w:val="Heading2"/>
      </w:pPr>
      <w:r>
        <w:t>1. Joburi și Constrângeri</w:t>
      </w:r>
    </w:p>
    <w:p w14:paraId="38A5A4B6" w14:textId="77777777" w:rsidR="00623BCF" w:rsidRDefault="00000000">
      <w:r>
        <w:br/>
        <w:t>J1 – 2 operații</w:t>
      </w:r>
      <w:r>
        <w:br/>
        <w:t>J2 – 2 operații</w:t>
      </w:r>
      <w:r>
        <w:br/>
        <w:t>J3 – 2 operații</w:t>
      </w:r>
      <w:r>
        <w:br/>
        <w:t>J4 – 2 operații</w:t>
      </w:r>
      <w:r>
        <w:br/>
        <w:t>J5 – 2 operații</w:t>
      </w:r>
      <w:r>
        <w:br/>
        <w:t>J6 – 2 operații</w:t>
      </w:r>
      <w:r>
        <w:br/>
        <w:t>J7 – 1 operație</w:t>
      </w:r>
      <w:r>
        <w:br/>
        <w:t>J8 – 1 operație</w:t>
      </w:r>
      <w:r>
        <w:br/>
      </w:r>
      <w:r>
        <w:br/>
        <w:t>Constrângeri între joburi:</w:t>
      </w:r>
      <w:r>
        <w:br/>
        <w:t>J6 ← J1, J2</w:t>
      </w:r>
      <w:r>
        <w:br/>
        <w:t>J7 ← J3, J4</w:t>
      </w:r>
      <w:r>
        <w:br/>
        <w:t>J8 ← J5, J6, J7</w:t>
      </w:r>
      <w:r>
        <w:br/>
      </w:r>
    </w:p>
    <w:p w14:paraId="45ACA678" w14:textId="77777777" w:rsidR="00623BCF" w:rsidRDefault="00000000">
      <w:pPr>
        <w:pStyle w:val="Heading2"/>
      </w:pPr>
      <w:r>
        <w:t>2. Niveluri de constrângere</w:t>
      </w:r>
    </w:p>
    <w:p w14:paraId="0B7B26F5" w14:textId="77777777" w:rsidR="00623BCF" w:rsidRDefault="00000000">
      <w:r>
        <w:br/>
        <w:t>J1 → nivel 1</w:t>
      </w:r>
      <w:r>
        <w:br/>
        <w:t>J2 → nivel 1</w:t>
      </w:r>
      <w:r>
        <w:br/>
        <w:t>J3 → nivel 1</w:t>
      </w:r>
      <w:r>
        <w:br/>
        <w:t>J4 → nivel 1</w:t>
      </w:r>
      <w:r>
        <w:br/>
        <w:t>J5 → nivel 1</w:t>
      </w:r>
      <w:r>
        <w:br/>
        <w:t>J6 → nivel 2</w:t>
      </w:r>
      <w:r>
        <w:br/>
        <w:t>J7 → nivel 2</w:t>
      </w:r>
      <w:r>
        <w:br/>
        <w:t>J8 → nivel 3</w:t>
      </w:r>
      <w:r>
        <w:br/>
      </w:r>
    </w:p>
    <w:p w14:paraId="0E9244EC" w14:textId="77777777" w:rsidR="00623BCF" w:rsidRDefault="00000000">
      <w:pPr>
        <w:pStyle w:val="Heading2"/>
      </w:pPr>
      <w:r>
        <w:t>3. Individ selectat</w:t>
      </w:r>
    </w:p>
    <w:p w14:paraId="1C6AC2E4" w14:textId="77777777" w:rsidR="00623BCF" w:rsidRDefault="00000000">
      <w:r>
        <w:br/>
        <w:t>MS (alocare mașini): [1, 3, 2, 1, 3, 1, 1, 2, 1, 3, 1, 3, 1, 3, 1, 3]</w:t>
      </w:r>
      <w:r>
        <w:br/>
        <w:t>→ fiecare poziție corespunde unei operații (indice global 0-15)</w:t>
      </w:r>
      <w:r>
        <w:br/>
      </w:r>
      <w:r>
        <w:br/>
        <w:t>OS (ordinea operațiilor): [6, 1, 3, 2, 4, 5, 0, 7, 8, 9, 10, 11, 12, 13, 14, 15]</w:t>
      </w:r>
      <w:r>
        <w:br/>
        <w:t>→ ordine topologică validă conform constrângerilor</w:t>
      </w:r>
    </w:p>
    <w:p w14:paraId="46C35E4C" w14:textId="77777777" w:rsidR="00623BCF" w:rsidRDefault="00000000">
      <w:pPr>
        <w:pStyle w:val="Heading2"/>
      </w:pPr>
      <w:r>
        <w:lastRenderedPageBreak/>
        <w:t>4. Decodare pas cu pas</w:t>
      </w:r>
    </w:p>
    <w:p w14:paraId="50056FA9" w14:textId="77777777" w:rsidR="00623BCF" w:rsidRDefault="00000000">
      <w:r>
        <w:br/>
        <w:t>J6 - Op1 on M1: start 0, end 6</w:t>
      </w:r>
      <w:r>
        <w:br/>
        <w:t>J1 - Op1 on M3: start 0, end 9</w:t>
      </w:r>
      <w:r>
        <w:br/>
        <w:t>J2 - Op1 on M1: start 0, end 15</w:t>
      </w:r>
      <w:r>
        <w:br/>
        <w:t>J2 - Op2 on M2: start 15, end 35</w:t>
      </w:r>
      <w:r>
        <w:br/>
        <w:t>J3 - Op1 on M3: start 9, end 29</w:t>
      </w:r>
      <w:r>
        <w:br/>
        <w:t>J3 - Op2 on M1: start 29, end 44</w:t>
      </w:r>
      <w:r>
        <w:br/>
        <w:t>J6 - Op2 on M2: start 35, end 42</w:t>
      </w:r>
      <w:r>
        <w:br/>
        <w:t>J4 - Op1 on M2: start 0, end 24</w:t>
      </w:r>
      <w:r>
        <w:br/>
        <w:t>J5 - Op1 on M1: start 0, end 5</w:t>
      </w:r>
      <w:r>
        <w:br/>
        <w:t>J5 - Op2 on M1: start 5, end 12</w:t>
      </w:r>
      <w:r>
        <w:br/>
        <w:t>J7 - Op1 on M1: start 44, end 50</w:t>
      </w:r>
      <w:r>
        <w:br/>
        <w:t>J1 - Op2 on M3: start 9, end 18</w:t>
      </w:r>
      <w:r>
        <w:br/>
        <w:t>J4 - Op2 on M3: start 29, end 35</w:t>
      </w:r>
      <w:r>
        <w:br/>
        <w:t>J8 - Op1 on M3: start 50, end 58</w:t>
      </w:r>
      <w:r>
        <w:br/>
      </w:r>
    </w:p>
    <w:p w14:paraId="7B998F5E" w14:textId="77777777" w:rsidR="00623BCF" w:rsidRDefault="00000000">
      <w:pPr>
        <w:pStyle w:val="Heading2"/>
      </w:pPr>
      <w:r>
        <w:t>5. Makespan final</w:t>
      </w:r>
    </w:p>
    <w:p w14:paraId="4D1DF558" w14:textId="77777777" w:rsidR="00623BCF" w:rsidRDefault="00000000">
      <w:r>
        <w:t>58</w:t>
      </w:r>
    </w:p>
    <w:sectPr w:rsidR="00623B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5359453">
    <w:abstractNumId w:val="8"/>
  </w:num>
  <w:num w:numId="2" w16cid:durableId="738359987">
    <w:abstractNumId w:val="6"/>
  </w:num>
  <w:num w:numId="3" w16cid:durableId="389890841">
    <w:abstractNumId w:val="5"/>
  </w:num>
  <w:num w:numId="4" w16cid:durableId="1572278887">
    <w:abstractNumId w:val="4"/>
  </w:num>
  <w:num w:numId="5" w16cid:durableId="715742224">
    <w:abstractNumId w:val="7"/>
  </w:num>
  <w:num w:numId="6" w16cid:durableId="1185165801">
    <w:abstractNumId w:val="3"/>
  </w:num>
  <w:num w:numId="7" w16cid:durableId="467673725">
    <w:abstractNumId w:val="2"/>
  </w:num>
  <w:num w:numId="8" w16cid:durableId="807403640">
    <w:abstractNumId w:val="1"/>
  </w:num>
  <w:num w:numId="9" w16cid:durableId="88175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3BCF"/>
    <w:rsid w:val="008971E7"/>
    <w:rsid w:val="00AA1D8D"/>
    <w:rsid w:val="00B47730"/>
    <w:rsid w:val="00B648D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C87A8"/>
  <w14:defaultImageDpi w14:val="300"/>
  <w15:docId w15:val="{944DD884-EC7B-4D29-BC90-FF3D0374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 Proca</cp:lastModifiedBy>
  <cp:revision>2</cp:revision>
  <dcterms:created xsi:type="dcterms:W3CDTF">2013-12-23T23:15:00Z</dcterms:created>
  <dcterms:modified xsi:type="dcterms:W3CDTF">2025-04-30T10:30:00Z</dcterms:modified>
  <cp:category/>
</cp:coreProperties>
</file>